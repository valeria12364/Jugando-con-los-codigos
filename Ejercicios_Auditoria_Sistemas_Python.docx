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91" w:rsidRPr="00DF1C92" w:rsidRDefault="008B555C" w:rsidP="00DF1C9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DF1C92">
        <w:rPr>
          <w:rFonts w:ascii="Times New Roman" w:hAnsi="Times New Roman" w:cs="Times New Roman"/>
          <w:b/>
          <w:sz w:val="24"/>
          <w:szCs w:val="24"/>
          <w:lang w:val="es-EC"/>
        </w:rPr>
        <w:t>Ejercicios de Auditoría de Sistemas con Python</w:t>
      </w:r>
    </w:p>
    <w:p w:rsidR="00244191" w:rsidRPr="00DF1C92" w:rsidRDefault="008B555C" w:rsidP="00DF1C92">
      <w:pPr>
        <w:pStyle w:val="Ttulo1"/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DF1C92">
        <w:rPr>
          <w:rFonts w:ascii="Times New Roman" w:hAnsi="Times New Roman" w:cs="Times New Roman"/>
          <w:color w:val="auto"/>
          <w:sz w:val="24"/>
          <w:szCs w:val="24"/>
          <w:lang w:val="es-EC"/>
        </w:rPr>
        <w:t>1. Generar un Resumen de Logs del Sistema</w:t>
      </w:r>
    </w:p>
    <w:p w:rsidR="00244191" w:rsidRPr="00DF1C92" w:rsidRDefault="008B555C" w:rsidP="00DF1C92">
      <w:pPr>
        <w:pStyle w:val="Ttulo2"/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DF1C92">
        <w:rPr>
          <w:rFonts w:ascii="Times New Roman" w:hAnsi="Times New Roman" w:cs="Times New Roman"/>
          <w:color w:val="auto"/>
          <w:sz w:val="24"/>
          <w:szCs w:val="24"/>
          <w:lang w:val="es-EC"/>
        </w:rPr>
        <w:t>Objetivo:</w:t>
      </w:r>
    </w:p>
    <w:p w:rsidR="00244191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DF1C92">
        <w:rPr>
          <w:rFonts w:ascii="Times New Roman" w:hAnsi="Times New Roman" w:cs="Times New Roman"/>
          <w:sz w:val="24"/>
          <w:szCs w:val="24"/>
          <w:lang w:val="es-EC"/>
        </w:rPr>
        <w:t>Resumir eventos registrados en un archivo de l</w:t>
      </w:r>
      <w:r w:rsidR="00DF1C92">
        <w:rPr>
          <w:rFonts w:ascii="Times New Roman" w:hAnsi="Times New Roman" w:cs="Times New Roman"/>
          <w:sz w:val="24"/>
          <w:szCs w:val="24"/>
          <w:lang w:val="es-EC"/>
        </w:rPr>
        <w:t xml:space="preserve">ogs (INFO, WARNING, ERROR) para </w:t>
      </w:r>
      <w:r w:rsidRPr="00DF1C92">
        <w:rPr>
          <w:rFonts w:ascii="Times New Roman" w:hAnsi="Times New Roman" w:cs="Times New Roman"/>
          <w:sz w:val="24"/>
          <w:szCs w:val="24"/>
          <w:lang w:val="es-EC"/>
        </w:rPr>
        <w:t>identificar posibles problemas en el sistema.</w:t>
      </w:r>
    </w:p>
    <w:p w:rsidR="00D2232B" w:rsidRDefault="00D2232B" w:rsidP="00D2232B">
      <w:pPr>
        <w:pStyle w:val="NormalWeb"/>
      </w:pPr>
      <w:r>
        <w:t xml:space="preserve">El objetivo principal de generar un resumen de registros del sistema es </w:t>
      </w:r>
      <w:r>
        <w:rPr>
          <w:b/>
          <w:bCs/>
        </w:rPr>
        <w:t>proporcionar una visión concisa y comprensible del comportamiento y estado de un sistema a lo largo del tiempo</w:t>
      </w:r>
      <w:r>
        <w:t>. Esto permite a los administradores, desarrolladores o equipos de operaciones:</w:t>
      </w:r>
    </w:p>
    <w:p w:rsidR="00D2232B" w:rsidRDefault="00D2232B" w:rsidP="00D2232B">
      <w:pPr>
        <w:pStyle w:val="NormalWeb"/>
        <w:numPr>
          <w:ilvl w:val="0"/>
          <w:numId w:val="10"/>
        </w:numPr>
      </w:pPr>
      <w:r>
        <w:rPr>
          <w:b/>
          <w:bCs/>
        </w:rPr>
        <w:t>Identificar rápidamente problemas o anomalías:</w:t>
      </w:r>
      <w:r>
        <w:t xml:space="preserve"> Detectar errores, fallos, cuellos de botella de rendimiento o intentos de acceso no autorizados.</w:t>
      </w:r>
    </w:p>
    <w:p w:rsidR="00D2232B" w:rsidRDefault="00D2232B" w:rsidP="00D2232B">
      <w:pPr>
        <w:pStyle w:val="NormalWeb"/>
        <w:numPr>
          <w:ilvl w:val="0"/>
          <w:numId w:val="10"/>
        </w:numPr>
      </w:pPr>
      <w:r>
        <w:rPr>
          <w:b/>
          <w:bCs/>
        </w:rPr>
        <w:t>Monitorear el rendimiento:</w:t>
      </w:r>
      <w:r>
        <w:t xml:space="preserve"> Observar tendencias en el uso de recursos, tiempos de respuesta y carga del sistema.</w:t>
      </w:r>
    </w:p>
    <w:p w:rsidR="00D2232B" w:rsidRDefault="00D2232B" w:rsidP="00D2232B">
      <w:pPr>
        <w:pStyle w:val="NormalWeb"/>
        <w:numPr>
          <w:ilvl w:val="0"/>
          <w:numId w:val="10"/>
        </w:numPr>
      </w:pPr>
      <w:r>
        <w:rPr>
          <w:b/>
          <w:bCs/>
        </w:rPr>
        <w:t>Diagnosticar la causa raíz:</w:t>
      </w:r>
      <w:r>
        <w:t xml:space="preserve"> Facilitar la investigación de incidentes al correlacionar eventos y rastrear secuencias de acciones.</w:t>
      </w:r>
    </w:p>
    <w:p w:rsidR="00D2232B" w:rsidRDefault="00D2232B" w:rsidP="00D2232B">
      <w:pPr>
        <w:pStyle w:val="NormalWeb"/>
        <w:numPr>
          <w:ilvl w:val="0"/>
          <w:numId w:val="10"/>
        </w:numPr>
      </w:pPr>
      <w:r>
        <w:rPr>
          <w:b/>
          <w:bCs/>
        </w:rPr>
        <w:t>Cumplir con requisitos de auditoría y seguridad:</w:t>
      </w:r>
      <w:r>
        <w:t xml:space="preserve"> Mantener un registro de actividades para multas de cumplimiento y análisis forense.</w:t>
      </w:r>
    </w:p>
    <w:p w:rsidR="00D2232B" w:rsidRDefault="00D2232B" w:rsidP="00D2232B">
      <w:pPr>
        <w:pStyle w:val="NormalWeb"/>
        <w:numPr>
          <w:ilvl w:val="0"/>
          <w:numId w:val="10"/>
        </w:numPr>
      </w:pPr>
      <w:r>
        <w:rPr>
          <w:b/>
          <w:bCs/>
        </w:rPr>
        <w:t>Optimizar el sistema:</w:t>
      </w:r>
      <w:r>
        <w:t xml:space="preserve"> Tomar decisiones informadas sobre configuraciones, actualizaciones o mejoras basadas en patrones de uso.</w:t>
      </w:r>
    </w:p>
    <w:p w:rsidR="00D2232B" w:rsidRPr="00DF1C92" w:rsidRDefault="00D2232B" w:rsidP="00D2232B">
      <w:pPr>
        <w:pStyle w:val="NormalWeb"/>
      </w:pPr>
      <w:r>
        <w:t>En esencia, el resumen transforma una gran cantidad de información cruda y detallada en datos procesables y útiles para la toma de decisiones.</w:t>
      </w:r>
    </w:p>
    <w:p w:rsidR="00244191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DF1C92">
        <w:rPr>
          <w:rFonts w:ascii="Times New Roman" w:hAnsi="Times New Roman" w:cs="Times New Roman"/>
          <w:color w:val="auto"/>
          <w:sz w:val="24"/>
          <w:szCs w:val="24"/>
          <w:lang w:val="es-EC"/>
        </w:rPr>
        <w:t>Datos de Prueba:</w:t>
      </w:r>
    </w:p>
    <w:p w:rsidR="00D2232B" w:rsidRDefault="00D2232B" w:rsidP="00D2232B">
      <w:pPr>
        <w:pStyle w:val="NormalWeb"/>
      </w:pPr>
      <w:r>
        <w:t xml:space="preserve">Para generar un resumen de registros, los datos de prueba deben provenir de </w:t>
      </w:r>
      <w:r>
        <w:rPr>
          <w:b/>
          <w:bCs/>
        </w:rPr>
        <w:t>archivos de registro reales generados por sistemas operativos, aplicaciones, servidores web, bases de datos o dispositivos de red</w:t>
      </w:r>
      <w:r>
        <w:t>. La clave es que estos registros contienen eventos con marca de tiempo que reflejan diversas actividades.</w:t>
      </w:r>
    </w:p>
    <w:p w:rsidR="00D2232B" w:rsidRDefault="00D2232B" w:rsidP="00D2232B">
      <w:pPr>
        <w:pStyle w:val="NormalWeb"/>
      </w:pPr>
      <w:r>
        <w:t>Aquí te detallamos algunas fuentes comunes de donde podrías obtener estos datos de prueba:</w:t>
      </w:r>
    </w:p>
    <w:p w:rsidR="00D2232B" w:rsidRDefault="00D2232B" w:rsidP="00D2232B">
      <w:pPr>
        <w:pStyle w:val="NormalWeb"/>
        <w:numPr>
          <w:ilvl w:val="0"/>
          <w:numId w:val="11"/>
        </w:numPr>
      </w:pPr>
      <w:r>
        <w:rPr>
          <w:b/>
          <w:bCs/>
        </w:rPr>
        <w:t>Sistemas Operativos (Linux/Unix, Windows):</w:t>
      </w:r>
    </w:p>
    <w:p w:rsidR="00D2232B" w:rsidRDefault="00D2232B" w:rsidP="00D2232B">
      <w:pPr>
        <w:pStyle w:val="NormalWeb"/>
        <w:numPr>
          <w:ilvl w:val="1"/>
          <w:numId w:val="11"/>
        </w:numPr>
      </w:pPr>
      <w:r>
        <w:rPr>
          <w:b/>
          <w:bCs/>
        </w:rPr>
        <w:t>Linux/Unix:</w:t>
      </w:r>
      <w:r>
        <w:t xml:space="preserve"> </w:t>
      </w:r>
      <w:r>
        <w:rPr>
          <w:rStyle w:val="CdigoHTML"/>
        </w:rPr>
        <w:t>/</w:t>
      </w:r>
      <w:proofErr w:type="spellStart"/>
      <w:r>
        <w:rPr>
          <w:rStyle w:val="CdigoHTML"/>
        </w:rPr>
        <w:t>var</w:t>
      </w:r>
      <w:proofErr w:type="spellEnd"/>
      <w:r>
        <w:rPr>
          <w:rStyle w:val="CdigoHTML"/>
        </w:rPr>
        <w:t>/log/</w:t>
      </w:r>
      <w:proofErr w:type="spellStart"/>
      <w:proofErr w:type="gramStart"/>
      <w:r>
        <w:rPr>
          <w:rStyle w:val="CdigoHTML"/>
        </w:rPr>
        <w:t>syslog</w:t>
      </w:r>
      <w:proofErr w:type="spellEnd"/>
      <w:r>
        <w:t xml:space="preserve"> ,</w:t>
      </w:r>
      <w:proofErr w:type="gramEnd"/>
      <w:r>
        <w:t xml:space="preserve"> </w:t>
      </w:r>
      <w:r>
        <w:rPr>
          <w:rStyle w:val="CdigoHTML"/>
        </w:rPr>
        <w:t>/</w:t>
      </w:r>
      <w:proofErr w:type="spellStart"/>
      <w:r>
        <w:rPr>
          <w:rStyle w:val="CdigoHTML"/>
        </w:rPr>
        <w:t>var</w:t>
      </w:r>
      <w:proofErr w:type="spellEnd"/>
      <w:r>
        <w:rPr>
          <w:rStyle w:val="CdigoHTML"/>
        </w:rPr>
        <w:t>/log/auth.log</w:t>
      </w:r>
      <w:r>
        <w:t xml:space="preserve">, </w:t>
      </w:r>
      <w:r>
        <w:rPr>
          <w:rStyle w:val="CdigoHTML"/>
        </w:rPr>
        <w:t>/</w:t>
      </w:r>
      <w:proofErr w:type="spellStart"/>
      <w:r>
        <w:rPr>
          <w:rStyle w:val="CdigoHTML"/>
        </w:rPr>
        <w:t>var</w:t>
      </w:r>
      <w:proofErr w:type="spellEnd"/>
      <w:r>
        <w:rPr>
          <w:rStyle w:val="CdigoHTML"/>
        </w:rPr>
        <w:t>/log/kern.log</w:t>
      </w:r>
      <w:r>
        <w:t xml:space="preserve">, registros de Apache (access.log, error.log), registros de </w:t>
      </w:r>
      <w:proofErr w:type="spellStart"/>
      <w:r>
        <w:t>Nginx</w:t>
      </w:r>
      <w:proofErr w:type="spellEnd"/>
      <w:r>
        <w:t>, registros de bases de datos (PostgreSQL, MySQL).</w:t>
      </w:r>
    </w:p>
    <w:p w:rsidR="00D2232B" w:rsidRDefault="00D2232B" w:rsidP="00D2232B">
      <w:pPr>
        <w:pStyle w:val="NormalWeb"/>
        <w:numPr>
          <w:ilvl w:val="1"/>
          <w:numId w:val="11"/>
        </w:numPr>
      </w:pPr>
      <w:r>
        <w:rPr>
          <w:b/>
          <w:bCs/>
        </w:rPr>
        <w:t>Windows:</w:t>
      </w:r>
      <w:r>
        <w:t xml:space="preserve"> Registros de eventos de Windows (Aplicación, Seguridad, Sistema, Configuración, Eventos reenviados), que se pueden acceder a través del Visor de Eventos o exportar.</w:t>
      </w:r>
    </w:p>
    <w:p w:rsidR="00D2232B" w:rsidRDefault="00D2232B" w:rsidP="00D2232B">
      <w:pPr>
        <w:pStyle w:val="NormalWeb"/>
        <w:numPr>
          <w:ilvl w:val="0"/>
          <w:numId w:val="11"/>
        </w:numPr>
      </w:pPr>
      <w:r>
        <w:rPr>
          <w:b/>
          <w:bCs/>
        </w:rPr>
        <w:t>Servidores web:</w:t>
      </w:r>
    </w:p>
    <w:p w:rsidR="00D2232B" w:rsidRDefault="00D2232B" w:rsidP="00D2232B">
      <w:pPr>
        <w:pStyle w:val="NormalWeb"/>
        <w:numPr>
          <w:ilvl w:val="1"/>
          <w:numId w:val="11"/>
        </w:numPr>
      </w:pPr>
      <w:r>
        <w:rPr>
          <w:b/>
          <w:bCs/>
        </w:rPr>
        <w:lastRenderedPageBreak/>
        <w:t>Apache:</w:t>
      </w:r>
      <w:r>
        <w:t xml:space="preserve"> </w:t>
      </w:r>
      <w:r>
        <w:rPr>
          <w:rStyle w:val="CdigoHTML"/>
        </w:rPr>
        <w:t>access.log</w:t>
      </w:r>
      <w:r>
        <w:t xml:space="preserve"> (registra cada solicitud HTTP) y </w:t>
      </w:r>
      <w:proofErr w:type="gramStart"/>
      <w:r>
        <w:rPr>
          <w:rStyle w:val="CdigoHTML"/>
        </w:rPr>
        <w:t>error.log</w:t>
      </w:r>
      <w:r>
        <w:t>(</w:t>
      </w:r>
      <w:proofErr w:type="gramEnd"/>
      <w:r>
        <w:t>registra errores del servidor).</w:t>
      </w:r>
    </w:p>
    <w:p w:rsidR="00D2232B" w:rsidRDefault="00D2232B" w:rsidP="00D2232B">
      <w:pPr>
        <w:pStyle w:val="NormalWeb"/>
        <w:numPr>
          <w:ilvl w:val="1"/>
          <w:numId w:val="11"/>
        </w:numPr>
      </w:pPr>
      <w:proofErr w:type="spellStart"/>
      <w:r>
        <w:rPr>
          <w:b/>
          <w:bCs/>
        </w:rPr>
        <w:t>Nginx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CdigoHTML"/>
        </w:rPr>
        <w:t>access.log</w:t>
      </w:r>
      <w:r>
        <w:t xml:space="preserve"> y </w:t>
      </w:r>
      <w:r>
        <w:rPr>
          <w:rStyle w:val="CdigoHTML"/>
        </w:rPr>
        <w:t>error.log</w:t>
      </w:r>
      <w:r>
        <w:t>.</w:t>
      </w:r>
    </w:p>
    <w:p w:rsidR="00D2232B" w:rsidRDefault="00D2232B" w:rsidP="00D2232B">
      <w:pPr>
        <w:pStyle w:val="NormalWeb"/>
        <w:numPr>
          <w:ilvl w:val="0"/>
          <w:numId w:val="11"/>
        </w:numPr>
      </w:pPr>
      <w:r>
        <w:rPr>
          <w:b/>
          <w:bCs/>
        </w:rPr>
        <w:t>Servidores de Aplicaciones:</w:t>
      </w:r>
      <w:r>
        <w:t xml:space="preserve"> Logs generados por Tomcat, </w:t>
      </w:r>
      <w:proofErr w:type="spellStart"/>
      <w:r>
        <w:t>JBoss</w:t>
      </w:r>
      <w:proofErr w:type="spellEnd"/>
      <w:r>
        <w:t>, WebLogic, o cualquier aplicación personalizada.</w:t>
      </w:r>
    </w:p>
    <w:p w:rsidR="00D2232B" w:rsidRDefault="00D2232B" w:rsidP="00D2232B">
      <w:pPr>
        <w:pStyle w:val="NormalWeb"/>
        <w:numPr>
          <w:ilvl w:val="0"/>
          <w:numId w:val="11"/>
        </w:numPr>
      </w:pPr>
      <w:r>
        <w:rPr>
          <w:b/>
          <w:bCs/>
        </w:rPr>
        <w:t>Bases de datos:</w:t>
      </w:r>
      <w:r>
        <w:t xml:space="preserve"> Logs de MySQL, PostgreSQL, SQL Server (logs de errores, logs de consultas lentas, logs de transacciones).</w:t>
      </w:r>
    </w:p>
    <w:p w:rsidR="00D2232B" w:rsidRDefault="00D2232B" w:rsidP="00D2232B">
      <w:pPr>
        <w:pStyle w:val="NormalWeb"/>
        <w:numPr>
          <w:ilvl w:val="0"/>
          <w:numId w:val="11"/>
        </w:numPr>
      </w:pPr>
      <w:r>
        <w:rPr>
          <w:b/>
          <w:bCs/>
        </w:rPr>
        <w:t>Dispositivos de Red:</w:t>
      </w:r>
      <w:r>
        <w:t xml:space="preserve"> </w:t>
      </w:r>
      <w:proofErr w:type="spellStart"/>
      <w:r>
        <w:t>Routers</w:t>
      </w:r>
      <w:proofErr w:type="spellEnd"/>
      <w:r>
        <w:t xml:space="preserve">, firewalls, </w:t>
      </w:r>
      <w:proofErr w:type="spellStart"/>
      <w:r>
        <w:t>switchs</w:t>
      </w:r>
      <w:proofErr w:type="spellEnd"/>
      <w:r>
        <w:t xml:space="preserve"> pueden generar registros a través de </w:t>
      </w:r>
      <w:proofErr w:type="spellStart"/>
      <w:r>
        <w:t>syslog</w:t>
      </w:r>
      <w:proofErr w:type="spellEnd"/>
      <w:r>
        <w:t>.</w:t>
      </w:r>
    </w:p>
    <w:p w:rsidR="00D2232B" w:rsidRDefault="00D2232B" w:rsidP="00D2232B">
      <w:pPr>
        <w:pStyle w:val="NormalWeb"/>
        <w:numPr>
          <w:ilvl w:val="0"/>
          <w:numId w:val="11"/>
        </w:numPr>
      </w:pPr>
      <w:r>
        <w:rPr>
          <w:b/>
          <w:bCs/>
        </w:rPr>
        <w:t>Contenedores y Orquestadores:</w:t>
      </w:r>
      <w:r>
        <w:t xml:space="preserve"> Logs de Docker, </w:t>
      </w:r>
      <w:proofErr w:type="spellStart"/>
      <w:r>
        <w:t>Kubernetes</w:t>
      </w:r>
      <w:proofErr w:type="spellEnd"/>
      <w:r>
        <w:t>.</w:t>
      </w:r>
    </w:p>
    <w:p w:rsidR="00D2232B" w:rsidRDefault="00D2232B" w:rsidP="00D2232B">
      <w:pPr>
        <w:pStyle w:val="NormalWeb"/>
      </w:pPr>
      <w:r>
        <w:t xml:space="preserve">Para pruebas, lo ideal es usar </w:t>
      </w:r>
      <w:r>
        <w:rPr>
          <w:b/>
          <w:bCs/>
        </w:rPr>
        <w:t>muestras representativas</w:t>
      </w:r>
      <w:r>
        <w:t xml:space="preserve"> de estos archivos, que incluyan tanto eventos normales como eventos que indicarían un problema (errores, advertencias, intentos de inicio de sesión fallidos). Si no tienes acceso a sistemas reales, puedes buscar conjuntos de datos de registros públicos o generar registros sintéticos que simulen el comportamiento de un sistema.</w:t>
      </w:r>
    </w:p>
    <w:p w:rsidR="00244191" w:rsidRPr="00DF1C92" w:rsidRDefault="008B555C">
      <w:pPr>
        <w:pStyle w:val="Ttulo2"/>
        <w:rPr>
          <w:color w:val="auto"/>
        </w:rPr>
      </w:pPr>
      <w:r w:rsidRPr="00DF1C92">
        <w:rPr>
          <w:color w:val="auto"/>
        </w:rPr>
        <w:t>Código:</w:t>
      </w:r>
    </w:p>
    <w:p w:rsidR="00244191" w:rsidRDefault="008B555C">
      <w:pPr>
        <w:rPr>
          <w:rFonts w:ascii="Courier New" w:hAnsi="Courier New"/>
          <w:sz w:val="20"/>
        </w:rPr>
      </w:pPr>
      <w:r w:rsidRPr="00DF1C92">
        <w:rPr>
          <w:rFonts w:ascii="Courier New" w:hAnsi="Courier New"/>
          <w:sz w:val="20"/>
        </w:rPr>
        <w:t>def resumen_logs(ruta_archivo):</w:t>
      </w:r>
      <w:r w:rsidRPr="00DF1C92">
        <w:rPr>
          <w:rFonts w:ascii="Courier New" w:hAnsi="Courier New"/>
          <w:sz w:val="20"/>
        </w:rPr>
        <w:br/>
        <w:t xml:space="preserve">    with open(ruta_archivo, 'r') as f:</w:t>
      </w:r>
      <w:r w:rsidRPr="00DF1C92">
        <w:rPr>
          <w:rFonts w:ascii="Courier New" w:hAnsi="Courier New"/>
          <w:sz w:val="20"/>
        </w:rPr>
        <w:br/>
        <w:t xml:space="preserve">        lineas = f.readlines()</w:t>
      </w:r>
      <w:r w:rsidRPr="00DF1C92">
        <w:rPr>
          <w:rFonts w:ascii="Courier New" w:hAnsi="Courier New"/>
          <w:sz w:val="20"/>
        </w:rPr>
        <w:br/>
        <w:t xml:space="preserve">    </w:t>
      </w:r>
      <w:r w:rsidRPr="00DF1C92">
        <w:rPr>
          <w:rFonts w:ascii="Courier New" w:hAnsi="Courier New"/>
          <w:sz w:val="20"/>
        </w:rPr>
        <w:br/>
        <w:t xml:space="preserve">    errores = [line for line in lineas if "ERROR" in line]</w:t>
      </w:r>
      <w:r w:rsidRPr="00DF1C92">
        <w:rPr>
          <w:rFonts w:ascii="Courier New" w:hAnsi="Courier New"/>
          <w:sz w:val="20"/>
        </w:rPr>
        <w:br/>
        <w:t xml:space="preserve">    advertencias = [line for line in lineas if "WARNING" in line]</w:t>
      </w:r>
      <w:r w:rsidRPr="00DF1C92">
        <w:rPr>
          <w:rFonts w:ascii="Courier New" w:hAnsi="Courier New"/>
          <w:sz w:val="20"/>
        </w:rPr>
        <w:br/>
        <w:t xml:space="preserve">    info = [line for line in lineas if "INFO" in line]</w:t>
      </w:r>
      <w:r w:rsidRPr="00DF1C92">
        <w:rPr>
          <w:rFonts w:ascii="Courier New" w:hAnsi="Courier New"/>
          <w:sz w:val="20"/>
        </w:rPr>
        <w:br/>
        <w:t xml:space="preserve">    </w:t>
      </w:r>
      <w:r w:rsidRPr="00DF1C92">
        <w:rPr>
          <w:rFonts w:ascii="Courier New" w:hAnsi="Courier New"/>
          <w:sz w:val="20"/>
        </w:rPr>
        <w:br/>
        <w:t xml:space="preserve">    return {</w:t>
      </w:r>
      <w:r w:rsidRPr="00DF1C92">
        <w:rPr>
          <w:rFonts w:ascii="Courier New" w:hAnsi="Courier New"/>
          <w:sz w:val="20"/>
        </w:rPr>
        <w:br/>
        <w:t xml:space="preserve">        "Total líneas": len(lineas),</w:t>
      </w:r>
      <w:r w:rsidRPr="00DF1C92">
        <w:rPr>
          <w:rFonts w:ascii="Courier New" w:hAnsi="Courier New"/>
          <w:sz w:val="20"/>
        </w:rPr>
        <w:br/>
        <w:t xml:space="preserve">        "Errores": len(errores),</w:t>
      </w:r>
      <w:r w:rsidRPr="00DF1C92">
        <w:rPr>
          <w:rFonts w:ascii="Courier New" w:hAnsi="Courier New"/>
          <w:sz w:val="20"/>
        </w:rPr>
        <w:br/>
        <w:t xml:space="preserve">        "Advertencias": len(advertencias),</w:t>
      </w:r>
      <w:r w:rsidRPr="00DF1C92">
        <w:rPr>
          <w:rFonts w:ascii="Courier New" w:hAnsi="Courier New"/>
          <w:sz w:val="20"/>
        </w:rPr>
        <w:br/>
        <w:t xml:space="preserve">        "Info": len(info)</w:t>
      </w:r>
      <w:r w:rsidRPr="00DF1C92">
        <w:rPr>
          <w:rFonts w:ascii="Courier New" w:hAnsi="Courier New"/>
          <w:sz w:val="20"/>
        </w:rPr>
        <w:br/>
        <w:t xml:space="preserve">    }</w:t>
      </w:r>
      <w:r w:rsidRPr="00DF1C92">
        <w:rPr>
          <w:rFonts w:ascii="Courier New" w:hAnsi="Courier New"/>
          <w:sz w:val="20"/>
        </w:rPr>
        <w:br/>
      </w:r>
      <w:r w:rsidRPr="00DF1C92">
        <w:rPr>
          <w:rFonts w:ascii="Courier New" w:hAnsi="Courier New"/>
          <w:sz w:val="20"/>
        </w:rPr>
        <w:br/>
        <w:t>print(resumen_logs("log_sistema.txt"))</w:t>
      </w:r>
    </w:p>
    <w:p w:rsidR="00D2232B" w:rsidRDefault="00D2232B"/>
    <w:p w:rsidR="00D2232B" w:rsidRDefault="00D2232B" w:rsidP="00D2232B">
      <w:pPr>
        <w:pStyle w:val="Ttulo2"/>
      </w:pPr>
      <w:proofErr w:type="spellStart"/>
      <w:r>
        <w:t>Ejemplos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Log</w:t>
      </w:r>
    </w:p>
    <w:p w:rsidR="00D2232B" w:rsidRDefault="00D2232B" w:rsidP="00D2232B">
      <w:pPr>
        <w:pStyle w:val="NormalWeb"/>
      </w:pPr>
      <w:r>
        <w:t>A continuación, te muestro ejemplos de fragmentos de diferentes tipos de archivos de registro para que tengas una idea de su estructura y contenido:</w:t>
      </w:r>
    </w:p>
    <w:p w:rsidR="00D2232B" w:rsidRDefault="00D2232B" w:rsidP="00D2232B">
      <w:pPr>
        <w:pStyle w:val="Ttulo3"/>
      </w:pPr>
      <w:r>
        <w:t xml:space="preserve">1. </w:t>
      </w:r>
      <w:proofErr w:type="spellStart"/>
      <w:r>
        <w:t>Registro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Linux (syslog o auth.log)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>Jul  8</w:t>
      </w:r>
      <w:proofErr w:type="gramEnd"/>
      <w:r>
        <w:rPr>
          <w:rStyle w:val="CdigoHTML"/>
          <w:rFonts w:eastAsiaTheme="majorEastAsia"/>
        </w:rPr>
        <w:t xml:space="preserve"> 14:30:01 </w:t>
      </w:r>
      <w:proofErr w:type="spellStart"/>
      <w:r>
        <w:rPr>
          <w:rStyle w:val="CdigoHTML"/>
          <w:rFonts w:eastAsiaTheme="majorEastAsia"/>
        </w:rPr>
        <w:t>mymachine</w:t>
      </w:r>
      <w:proofErr w:type="spellEnd"/>
      <w:r>
        <w:rPr>
          <w:rStyle w:val="CdigoHTML"/>
          <w:rFonts w:eastAsiaTheme="majorEastAsia"/>
        </w:rPr>
        <w:t xml:space="preserve"> CRON[12345]: (</w:t>
      </w:r>
      <w:proofErr w:type="spellStart"/>
      <w:r>
        <w:rPr>
          <w:rStyle w:val="CdigoHTML"/>
          <w:rFonts w:eastAsiaTheme="majorEastAsia"/>
        </w:rPr>
        <w:t>root</w:t>
      </w:r>
      <w:proofErr w:type="spellEnd"/>
      <w:r>
        <w:rPr>
          <w:rStyle w:val="CdigoHTML"/>
          <w:rFonts w:eastAsiaTheme="majorEastAsia"/>
        </w:rPr>
        <w:t>) CMD (</w:t>
      </w:r>
      <w:proofErr w:type="spellStart"/>
      <w:r>
        <w:rPr>
          <w:rStyle w:val="CdigoHTML"/>
          <w:rFonts w:eastAsiaTheme="majorEastAsia"/>
        </w:rPr>
        <w:t>command</w:t>
      </w:r>
      <w:proofErr w:type="spellEnd"/>
      <w:r>
        <w:rPr>
          <w:rStyle w:val="CdigoHTML"/>
          <w:rFonts w:eastAsiaTheme="majorEastAsia"/>
        </w:rPr>
        <w:t xml:space="preserve"> -v -- </w:t>
      </w:r>
      <w:proofErr w:type="spellStart"/>
      <w:r>
        <w:rPr>
          <w:rStyle w:val="CdigoHTML"/>
          <w:rFonts w:eastAsiaTheme="majorEastAsia"/>
        </w:rPr>
        <w:t>systemd</w:t>
      </w:r>
      <w:proofErr w:type="spellEnd"/>
      <w:r>
        <w:rPr>
          <w:rStyle w:val="CdigoHTML"/>
          <w:rFonts w:eastAsiaTheme="majorEastAsia"/>
        </w:rPr>
        <w:t xml:space="preserve"> &gt;/</w:t>
      </w:r>
      <w:proofErr w:type="spellStart"/>
      <w:r>
        <w:rPr>
          <w:rStyle w:val="CdigoHTML"/>
          <w:rFonts w:eastAsiaTheme="majorEastAsia"/>
        </w:rPr>
        <w:t>dev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null</w:t>
      </w:r>
      <w:proofErr w:type="spellEnd"/>
      <w:r>
        <w:rPr>
          <w:rStyle w:val="CdigoHTML"/>
          <w:rFonts w:eastAsiaTheme="majorEastAsia"/>
        </w:rPr>
        <w:t xml:space="preserve"> &amp;&amp; </w:t>
      </w:r>
      <w:proofErr w:type="spellStart"/>
      <w:r>
        <w:rPr>
          <w:rStyle w:val="CdigoHTML"/>
          <w:rFonts w:eastAsiaTheme="majorEastAsia"/>
        </w:rPr>
        <w:t>systemctl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restart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ssh</w:t>
      </w:r>
      <w:proofErr w:type="spellEnd"/>
      <w:r>
        <w:rPr>
          <w:rStyle w:val="CdigoHTML"/>
          <w:rFonts w:eastAsiaTheme="majorEastAsia"/>
        </w:rPr>
        <w:t>)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>Jul  8</w:t>
      </w:r>
      <w:proofErr w:type="gramEnd"/>
      <w:r>
        <w:rPr>
          <w:rStyle w:val="CdigoHTML"/>
          <w:rFonts w:eastAsiaTheme="majorEastAsia"/>
        </w:rPr>
        <w:t xml:space="preserve"> 14:30:05 </w:t>
      </w:r>
      <w:proofErr w:type="spellStart"/>
      <w:r>
        <w:rPr>
          <w:rStyle w:val="CdigoHTML"/>
          <w:rFonts w:eastAsiaTheme="majorEastAsia"/>
        </w:rPr>
        <w:t>mymachine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sshd</w:t>
      </w:r>
      <w:proofErr w:type="spellEnd"/>
      <w:r>
        <w:rPr>
          <w:rStyle w:val="CdigoHTML"/>
          <w:rFonts w:eastAsiaTheme="majorEastAsia"/>
        </w:rPr>
        <w:t xml:space="preserve">[12346]: </w:t>
      </w:r>
      <w:proofErr w:type="spellStart"/>
      <w:r>
        <w:rPr>
          <w:rStyle w:val="CdigoHTML"/>
          <w:rFonts w:eastAsiaTheme="majorEastAsia"/>
        </w:rPr>
        <w:t>Accepted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password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for</w:t>
      </w:r>
      <w:proofErr w:type="spellEnd"/>
      <w:r>
        <w:rPr>
          <w:rStyle w:val="CdigoHTML"/>
          <w:rFonts w:eastAsiaTheme="majorEastAsia"/>
        </w:rPr>
        <w:t xml:space="preserve"> user1 </w:t>
      </w:r>
      <w:proofErr w:type="spellStart"/>
      <w:r>
        <w:rPr>
          <w:rStyle w:val="CdigoHTML"/>
          <w:rFonts w:eastAsiaTheme="majorEastAsia"/>
        </w:rPr>
        <w:t>from</w:t>
      </w:r>
      <w:proofErr w:type="spellEnd"/>
      <w:r>
        <w:rPr>
          <w:rStyle w:val="CdigoHTML"/>
          <w:rFonts w:eastAsiaTheme="majorEastAsia"/>
        </w:rPr>
        <w:t xml:space="preserve"> 192.168.1.100 </w:t>
      </w:r>
      <w:proofErr w:type="spellStart"/>
      <w:r>
        <w:rPr>
          <w:rStyle w:val="CdigoHTML"/>
          <w:rFonts w:eastAsiaTheme="majorEastAsia"/>
        </w:rPr>
        <w:t>port</w:t>
      </w:r>
      <w:proofErr w:type="spellEnd"/>
      <w:r>
        <w:rPr>
          <w:rStyle w:val="CdigoHTML"/>
          <w:rFonts w:eastAsiaTheme="majorEastAsia"/>
        </w:rPr>
        <w:t xml:space="preserve"> 54321 ssh2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lastRenderedPageBreak/>
        <w:t>Jul  8</w:t>
      </w:r>
      <w:proofErr w:type="gramEnd"/>
      <w:r>
        <w:rPr>
          <w:rStyle w:val="CdigoHTML"/>
          <w:rFonts w:eastAsiaTheme="majorEastAsia"/>
        </w:rPr>
        <w:t xml:space="preserve"> 14:30:10 </w:t>
      </w:r>
      <w:proofErr w:type="spellStart"/>
      <w:r>
        <w:rPr>
          <w:rStyle w:val="CdigoHTML"/>
          <w:rFonts w:eastAsiaTheme="majorEastAsia"/>
        </w:rPr>
        <w:t>mymachine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kernel</w:t>
      </w:r>
      <w:proofErr w:type="spellEnd"/>
      <w:r>
        <w:rPr>
          <w:rStyle w:val="CdigoHTML"/>
          <w:rFonts w:eastAsiaTheme="majorEastAsia"/>
        </w:rPr>
        <w:t xml:space="preserve">: [12345.6789] </w:t>
      </w:r>
      <w:proofErr w:type="spellStart"/>
      <w:r>
        <w:rPr>
          <w:rStyle w:val="CdigoHTML"/>
          <w:rFonts w:eastAsiaTheme="majorEastAsia"/>
        </w:rPr>
        <w:t>Out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of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memory</w:t>
      </w:r>
      <w:proofErr w:type="spellEnd"/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Kill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process</w:t>
      </w:r>
      <w:proofErr w:type="spellEnd"/>
      <w:r>
        <w:rPr>
          <w:rStyle w:val="CdigoHTML"/>
          <w:rFonts w:eastAsiaTheme="majorEastAsia"/>
        </w:rPr>
        <w:t xml:space="preserve"> 5432 (apache2) score 987 </w:t>
      </w:r>
      <w:proofErr w:type="spellStart"/>
      <w:r>
        <w:rPr>
          <w:rStyle w:val="CdigoHTML"/>
          <w:rFonts w:eastAsiaTheme="majorEastAsia"/>
        </w:rPr>
        <w:t>or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sacrifice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child</w:t>
      </w:r>
      <w:proofErr w:type="spellEnd"/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>Jul  8</w:t>
      </w:r>
      <w:proofErr w:type="gramEnd"/>
      <w:r>
        <w:rPr>
          <w:rStyle w:val="CdigoHTML"/>
          <w:rFonts w:eastAsiaTheme="majorEastAsia"/>
        </w:rPr>
        <w:t xml:space="preserve"> 14:30:15 </w:t>
      </w:r>
      <w:proofErr w:type="spellStart"/>
      <w:r>
        <w:rPr>
          <w:rStyle w:val="CdigoHTML"/>
          <w:rFonts w:eastAsiaTheme="majorEastAsia"/>
        </w:rPr>
        <w:t>mymachine</w:t>
      </w:r>
      <w:proofErr w:type="spellEnd"/>
      <w:r>
        <w:rPr>
          <w:rStyle w:val="CdigoHTML"/>
          <w:rFonts w:eastAsiaTheme="majorEastAsia"/>
        </w:rPr>
        <w:t xml:space="preserve"> sudo[12347]: user2 : TTY=</w:t>
      </w:r>
      <w:proofErr w:type="spellStart"/>
      <w:r>
        <w:rPr>
          <w:rStyle w:val="CdigoHTML"/>
          <w:rFonts w:eastAsiaTheme="majorEastAsia"/>
        </w:rPr>
        <w:t>pts</w:t>
      </w:r>
      <w:proofErr w:type="spellEnd"/>
      <w:r>
        <w:rPr>
          <w:rStyle w:val="CdigoHTML"/>
          <w:rFonts w:eastAsiaTheme="majorEastAsia"/>
        </w:rPr>
        <w:t>/0 ; PWD=/home/user2 ; USER=</w:t>
      </w:r>
      <w:proofErr w:type="spellStart"/>
      <w:r>
        <w:rPr>
          <w:rStyle w:val="CdigoHTML"/>
          <w:rFonts w:eastAsiaTheme="majorEastAsia"/>
        </w:rPr>
        <w:t>root</w:t>
      </w:r>
      <w:proofErr w:type="spellEnd"/>
      <w:r>
        <w:rPr>
          <w:rStyle w:val="CdigoHTML"/>
          <w:rFonts w:eastAsiaTheme="majorEastAsia"/>
        </w:rPr>
        <w:t xml:space="preserve"> ; COMMAND=/</w:t>
      </w:r>
      <w:proofErr w:type="spellStart"/>
      <w:r>
        <w:rPr>
          <w:rStyle w:val="CdigoHTML"/>
          <w:rFonts w:eastAsiaTheme="majorEastAsia"/>
        </w:rPr>
        <w:t>usr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bin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apt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update</w:t>
      </w:r>
      <w:proofErr w:type="spellEnd"/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>Jul  8</w:t>
      </w:r>
      <w:proofErr w:type="gramEnd"/>
      <w:r>
        <w:rPr>
          <w:rStyle w:val="CdigoHTML"/>
          <w:rFonts w:eastAsiaTheme="majorEastAsia"/>
        </w:rPr>
        <w:t xml:space="preserve"> 14:30:20 </w:t>
      </w:r>
      <w:proofErr w:type="spellStart"/>
      <w:r>
        <w:rPr>
          <w:rStyle w:val="CdigoHTML"/>
          <w:rFonts w:eastAsiaTheme="majorEastAsia"/>
        </w:rPr>
        <w:t>mymachine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sshd</w:t>
      </w:r>
      <w:proofErr w:type="spellEnd"/>
      <w:r>
        <w:rPr>
          <w:rStyle w:val="CdigoHTML"/>
          <w:rFonts w:eastAsiaTheme="majorEastAsia"/>
        </w:rPr>
        <w:t xml:space="preserve">[12348]: </w:t>
      </w:r>
      <w:proofErr w:type="spellStart"/>
      <w:r>
        <w:rPr>
          <w:rStyle w:val="CdigoHTML"/>
          <w:rFonts w:eastAsiaTheme="majorEastAsia"/>
        </w:rPr>
        <w:t>Failed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password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for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invalid_user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from</w:t>
      </w:r>
      <w:proofErr w:type="spellEnd"/>
      <w:r>
        <w:rPr>
          <w:rStyle w:val="CdigoHTML"/>
          <w:rFonts w:eastAsiaTheme="majorEastAsia"/>
        </w:rPr>
        <w:t xml:space="preserve"> 203.0.113.5 </w:t>
      </w:r>
      <w:proofErr w:type="spellStart"/>
      <w:r>
        <w:rPr>
          <w:rStyle w:val="CdigoHTML"/>
          <w:rFonts w:eastAsiaTheme="majorEastAsia"/>
        </w:rPr>
        <w:t>port</w:t>
      </w:r>
      <w:proofErr w:type="spellEnd"/>
      <w:r>
        <w:rPr>
          <w:rStyle w:val="CdigoHTML"/>
          <w:rFonts w:eastAsiaTheme="majorEastAsia"/>
        </w:rPr>
        <w:t xml:space="preserve"> 22 ssh2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>Jul  8</w:t>
      </w:r>
      <w:proofErr w:type="gramEnd"/>
      <w:r>
        <w:rPr>
          <w:rStyle w:val="CdigoHTML"/>
          <w:rFonts w:eastAsiaTheme="majorEastAsia"/>
        </w:rPr>
        <w:t xml:space="preserve"> 14:30:25 </w:t>
      </w:r>
      <w:proofErr w:type="spellStart"/>
      <w:r>
        <w:rPr>
          <w:rStyle w:val="CdigoHTML"/>
          <w:rFonts w:eastAsiaTheme="majorEastAsia"/>
        </w:rPr>
        <w:t>mymachine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systemd</w:t>
      </w:r>
      <w:proofErr w:type="spellEnd"/>
      <w:r>
        <w:rPr>
          <w:rStyle w:val="CdigoHTML"/>
          <w:rFonts w:eastAsiaTheme="majorEastAsia"/>
        </w:rPr>
        <w:t xml:space="preserve">[1]: </w:t>
      </w:r>
      <w:proofErr w:type="spellStart"/>
      <w:r>
        <w:rPr>
          <w:rStyle w:val="CdigoHTML"/>
          <w:rFonts w:eastAsiaTheme="majorEastAsia"/>
        </w:rPr>
        <w:t>Started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Session</w:t>
      </w:r>
      <w:proofErr w:type="spellEnd"/>
      <w:r>
        <w:rPr>
          <w:rStyle w:val="CdigoHTML"/>
          <w:rFonts w:eastAsiaTheme="majorEastAsia"/>
        </w:rPr>
        <w:t xml:space="preserve"> 123 </w:t>
      </w:r>
      <w:proofErr w:type="spellStart"/>
      <w:r>
        <w:rPr>
          <w:rStyle w:val="CdigoHTML"/>
          <w:rFonts w:eastAsiaTheme="majorEastAsia"/>
        </w:rPr>
        <w:t>of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user</w:t>
      </w:r>
      <w:proofErr w:type="spellEnd"/>
      <w:r>
        <w:rPr>
          <w:rStyle w:val="CdigoHTML"/>
          <w:rFonts w:eastAsiaTheme="majorEastAsia"/>
        </w:rPr>
        <w:t xml:space="preserve"> user1.</w:t>
      </w:r>
    </w:p>
    <w:p w:rsidR="00D2232B" w:rsidRDefault="00D2232B" w:rsidP="00D2232B">
      <w:pPr>
        <w:pStyle w:val="NormalWeb"/>
      </w:pPr>
      <w:r>
        <w:rPr>
          <w:b/>
          <w:bCs/>
        </w:rPr>
        <w:t>Elementos clave:</w:t>
      </w:r>
      <w:r>
        <w:t xml:space="preserve"> Fecha, Hora, Nombre de host, Proceso/Aplicación, Mensaje del evento.</w:t>
      </w:r>
    </w:p>
    <w:p w:rsidR="00D2232B" w:rsidRDefault="00D2232B" w:rsidP="00D2232B">
      <w:pPr>
        <w:pStyle w:val="Ttulo3"/>
      </w:pPr>
      <w:r>
        <w:t xml:space="preserve">2. </w:t>
      </w:r>
      <w:proofErr w:type="spellStart"/>
      <w:r>
        <w:t>Registro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web Apache (access.log)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192.168.1.1 - - [08/Jul/2025:15:00:01 -0500] "GET /index.html HTTP/1.1" 200 1234 "-" "Mozilla/5.0 (Windows NT 10.0; Win64; x64) </w:t>
      </w:r>
      <w:proofErr w:type="spellStart"/>
      <w:r>
        <w:rPr>
          <w:rStyle w:val="CdigoHTML"/>
          <w:rFonts w:eastAsiaTheme="majorEastAsia"/>
        </w:rPr>
        <w:t>AppleWebKit</w:t>
      </w:r>
      <w:proofErr w:type="spellEnd"/>
      <w:r>
        <w:rPr>
          <w:rStyle w:val="CdigoHTML"/>
          <w:rFonts w:eastAsiaTheme="majorEastAsia"/>
        </w:rPr>
        <w:t xml:space="preserve">/537.36 (KHTML, </w:t>
      </w:r>
      <w:proofErr w:type="spellStart"/>
      <w:r>
        <w:rPr>
          <w:rStyle w:val="CdigoHTML"/>
          <w:rFonts w:eastAsiaTheme="majorEastAsia"/>
        </w:rPr>
        <w:t>like</w:t>
      </w:r>
      <w:proofErr w:type="spellEnd"/>
      <w:r>
        <w:rPr>
          <w:rStyle w:val="CdigoHTML"/>
          <w:rFonts w:eastAsiaTheme="majorEastAsia"/>
        </w:rPr>
        <w:t xml:space="preserve"> Gecko) Chrome/100.0.0.0 Safari/537.36"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192.168.1.2 - - [08/Jul/2025:15:00:05 -0500] "POST /api/data HTTP/1.1" 200 56 "http://example.com/app" "Mozilla/5.0 (Macintosh; Intel Mac OS X 10_15_7) </w:t>
      </w:r>
      <w:proofErr w:type="spellStart"/>
      <w:r>
        <w:rPr>
          <w:rStyle w:val="CdigoHTML"/>
          <w:rFonts w:eastAsiaTheme="majorEastAsia"/>
        </w:rPr>
        <w:t>AppleWebKit</w:t>
      </w:r>
      <w:proofErr w:type="spellEnd"/>
      <w:r>
        <w:rPr>
          <w:rStyle w:val="CdigoHTML"/>
          <w:rFonts w:eastAsiaTheme="majorEastAsia"/>
        </w:rPr>
        <w:t xml:space="preserve">/605.1.15 (KHTML, </w:t>
      </w:r>
      <w:proofErr w:type="spellStart"/>
      <w:r>
        <w:rPr>
          <w:rStyle w:val="CdigoHTML"/>
          <w:rFonts w:eastAsiaTheme="majorEastAsia"/>
        </w:rPr>
        <w:t>like</w:t>
      </w:r>
      <w:proofErr w:type="spellEnd"/>
      <w:r>
        <w:rPr>
          <w:rStyle w:val="CdigoHTML"/>
          <w:rFonts w:eastAsiaTheme="majorEastAsia"/>
        </w:rPr>
        <w:t xml:space="preserve"> Gecko) </w:t>
      </w:r>
      <w:proofErr w:type="spellStart"/>
      <w:r>
        <w:rPr>
          <w:rStyle w:val="CdigoHTML"/>
          <w:rFonts w:eastAsiaTheme="majorEastAsia"/>
        </w:rPr>
        <w:t>Version</w:t>
      </w:r>
      <w:proofErr w:type="spellEnd"/>
      <w:r>
        <w:rPr>
          <w:rStyle w:val="CdigoHTML"/>
          <w:rFonts w:eastAsiaTheme="majorEastAsia"/>
        </w:rPr>
        <w:t>/15.0 Safari/605.1.15"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192.168.1.3 - - [08/Jul/2025:15:00:10 -0500] "GET /</w:t>
      </w:r>
      <w:proofErr w:type="spellStart"/>
      <w:r>
        <w:rPr>
          <w:rStyle w:val="CdigoHTML"/>
          <w:rFonts w:eastAsiaTheme="majorEastAsia"/>
        </w:rPr>
        <w:t>nonexistent_page</w:t>
      </w:r>
      <w:proofErr w:type="spellEnd"/>
      <w:r>
        <w:rPr>
          <w:rStyle w:val="CdigoHTML"/>
          <w:rFonts w:eastAsiaTheme="majorEastAsia"/>
        </w:rPr>
        <w:t xml:space="preserve"> HTTP/1.1" 404 200 "-" "</w:t>
      </w:r>
      <w:proofErr w:type="spellStart"/>
      <w:r>
        <w:rPr>
          <w:rStyle w:val="CdigoHTML"/>
          <w:rFonts w:eastAsiaTheme="majorEastAsia"/>
        </w:rPr>
        <w:t>curl</w:t>
      </w:r>
      <w:proofErr w:type="spellEnd"/>
      <w:r>
        <w:rPr>
          <w:rStyle w:val="CdigoHTML"/>
          <w:rFonts w:eastAsiaTheme="majorEastAsia"/>
        </w:rPr>
        <w:t>/7.81.0"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192.168.1.4 - - [08/Jul/2025:15:00:15 -0500] "GET /</w:t>
      </w:r>
      <w:proofErr w:type="spellStart"/>
      <w:r>
        <w:rPr>
          <w:rStyle w:val="CdigoHTML"/>
          <w:rFonts w:eastAsiaTheme="majorEastAsia"/>
        </w:rPr>
        <w:t>admin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setup</w:t>
      </w:r>
      <w:proofErr w:type="spellEnd"/>
      <w:r>
        <w:rPr>
          <w:rStyle w:val="CdigoHTML"/>
          <w:rFonts w:eastAsiaTheme="majorEastAsia"/>
        </w:rPr>
        <w:t xml:space="preserve"> HTTP/1.1" 401 500 "-" "Mozilla/5.0 (compatible; MSIE 9.0; Windows NT 6.1; Trident/5.0)"</w:t>
      </w:r>
    </w:p>
    <w:p w:rsidR="00D2232B" w:rsidRDefault="00D2232B" w:rsidP="00D2232B">
      <w:pPr>
        <w:pStyle w:val="NormalWeb"/>
      </w:pPr>
      <w:r>
        <w:rPr>
          <w:b/>
          <w:bCs/>
        </w:rPr>
        <w:t>Elementos clave:</w:t>
      </w:r>
      <w:r>
        <w:t xml:space="preserve"> IP del cliente, Fecha y Hora, Método HTTP, Ruta solicitada, Versión HTTP, Código de estado HTTP, Tamaño de la respuesta, </w:t>
      </w:r>
      <w:proofErr w:type="spellStart"/>
      <w:r>
        <w:t>Referer</w:t>
      </w:r>
      <w:proofErr w:type="spellEnd"/>
      <w:r>
        <w:t xml:space="preserve">, </w:t>
      </w:r>
      <w:proofErr w:type="spellStart"/>
      <w:r>
        <w:t>User-Agent</w:t>
      </w:r>
      <w:proofErr w:type="spellEnd"/>
      <w:r>
        <w:t>.</w:t>
      </w:r>
    </w:p>
    <w:p w:rsidR="00D2232B" w:rsidRDefault="00D2232B" w:rsidP="00D2232B">
      <w:pPr>
        <w:pStyle w:val="Ttulo3"/>
      </w:pPr>
      <w:r>
        <w:t xml:space="preserve">3.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de Apache (error.log)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[</w:t>
      </w:r>
      <w:proofErr w:type="spellStart"/>
      <w:r>
        <w:rPr>
          <w:rStyle w:val="CdigoHTML"/>
          <w:rFonts w:eastAsiaTheme="majorEastAsia"/>
        </w:rPr>
        <w:t>Tue</w:t>
      </w:r>
      <w:proofErr w:type="spellEnd"/>
      <w:r>
        <w:rPr>
          <w:rStyle w:val="CdigoHTML"/>
          <w:rFonts w:eastAsiaTheme="majorEastAsia"/>
        </w:rPr>
        <w:t xml:space="preserve"> Jul 08 15:05:01.123456 2025] [</w:t>
      </w:r>
      <w:proofErr w:type="spellStart"/>
      <w:proofErr w:type="gramStart"/>
      <w:r>
        <w:rPr>
          <w:rStyle w:val="CdigoHTML"/>
          <w:rFonts w:eastAsiaTheme="majorEastAsia"/>
        </w:rPr>
        <w:t>core:error</w:t>
      </w:r>
      <w:proofErr w:type="spellEnd"/>
      <w:proofErr w:type="gramEnd"/>
      <w:r>
        <w:rPr>
          <w:rStyle w:val="CdigoHTML"/>
          <w:rFonts w:eastAsiaTheme="majorEastAsia"/>
        </w:rPr>
        <w:t>] [</w:t>
      </w:r>
      <w:proofErr w:type="spellStart"/>
      <w:r>
        <w:rPr>
          <w:rStyle w:val="CdigoHTML"/>
          <w:rFonts w:eastAsiaTheme="majorEastAsia"/>
        </w:rPr>
        <w:t>pid</w:t>
      </w:r>
      <w:proofErr w:type="spellEnd"/>
      <w:r>
        <w:rPr>
          <w:rStyle w:val="CdigoHTML"/>
          <w:rFonts w:eastAsiaTheme="majorEastAsia"/>
        </w:rPr>
        <w:t xml:space="preserve"> 12345:tid 67890] [</w:t>
      </w:r>
      <w:proofErr w:type="spellStart"/>
      <w:r>
        <w:rPr>
          <w:rStyle w:val="CdigoHTML"/>
          <w:rFonts w:eastAsiaTheme="majorEastAsia"/>
        </w:rPr>
        <w:t>client</w:t>
      </w:r>
      <w:proofErr w:type="spellEnd"/>
      <w:r>
        <w:rPr>
          <w:rStyle w:val="CdigoHTML"/>
          <w:rFonts w:eastAsiaTheme="majorEastAsia"/>
        </w:rPr>
        <w:t xml:space="preserve"> 192.168.1.5:12345] AH00037: File </w:t>
      </w:r>
      <w:proofErr w:type="spellStart"/>
      <w:r>
        <w:rPr>
          <w:rStyle w:val="CdigoHTML"/>
          <w:rFonts w:eastAsiaTheme="majorEastAsia"/>
        </w:rPr>
        <w:t>does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not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exist</w:t>
      </w:r>
      <w:proofErr w:type="spellEnd"/>
      <w:r>
        <w:rPr>
          <w:rStyle w:val="CdigoHTML"/>
          <w:rFonts w:eastAsiaTheme="majorEastAsia"/>
        </w:rPr>
        <w:t>: /</w:t>
      </w:r>
      <w:proofErr w:type="spellStart"/>
      <w:r>
        <w:rPr>
          <w:rStyle w:val="CdigoHTML"/>
          <w:rFonts w:eastAsiaTheme="majorEastAsia"/>
        </w:rPr>
        <w:t>var</w:t>
      </w:r>
      <w:proofErr w:type="spellEnd"/>
      <w:r>
        <w:rPr>
          <w:rStyle w:val="CdigoHTML"/>
          <w:rFonts w:eastAsiaTheme="majorEastAsia"/>
        </w:rPr>
        <w:t>/www/</w:t>
      </w:r>
      <w:proofErr w:type="spellStart"/>
      <w:r>
        <w:rPr>
          <w:rStyle w:val="CdigoHTML"/>
          <w:rFonts w:eastAsiaTheme="majorEastAsia"/>
        </w:rPr>
        <w:t>html</w:t>
      </w:r>
      <w:proofErr w:type="spellEnd"/>
      <w:r>
        <w:rPr>
          <w:rStyle w:val="CdigoHTML"/>
          <w:rFonts w:eastAsiaTheme="majorEastAsia"/>
        </w:rPr>
        <w:t>/favicon.ico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[</w:t>
      </w:r>
      <w:proofErr w:type="spellStart"/>
      <w:r>
        <w:rPr>
          <w:rStyle w:val="CdigoHTML"/>
          <w:rFonts w:eastAsiaTheme="majorEastAsia"/>
        </w:rPr>
        <w:t>Tue</w:t>
      </w:r>
      <w:proofErr w:type="spellEnd"/>
      <w:r>
        <w:rPr>
          <w:rStyle w:val="CdigoHTML"/>
          <w:rFonts w:eastAsiaTheme="majorEastAsia"/>
        </w:rPr>
        <w:t xml:space="preserve"> Jul 08 15:05:10.789012 2025] [</w:t>
      </w:r>
      <w:proofErr w:type="spellStart"/>
      <w:proofErr w:type="gramStart"/>
      <w:r>
        <w:rPr>
          <w:rStyle w:val="CdigoHTML"/>
          <w:rFonts w:eastAsiaTheme="majorEastAsia"/>
        </w:rPr>
        <w:t>php:error</w:t>
      </w:r>
      <w:proofErr w:type="spellEnd"/>
      <w:proofErr w:type="gramEnd"/>
      <w:r>
        <w:rPr>
          <w:rStyle w:val="CdigoHTML"/>
          <w:rFonts w:eastAsiaTheme="majorEastAsia"/>
        </w:rPr>
        <w:t>] [</w:t>
      </w:r>
      <w:proofErr w:type="spellStart"/>
      <w:r>
        <w:rPr>
          <w:rStyle w:val="CdigoHTML"/>
          <w:rFonts w:eastAsiaTheme="majorEastAsia"/>
        </w:rPr>
        <w:t>pid</w:t>
      </w:r>
      <w:proofErr w:type="spellEnd"/>
      <w:r>
        <w:rPr>
          <w:rStyle w:val="CdigoHTML"/>
          <w:rFonts w:eastAsiaTheme="majorEastAsia"/>
        </w:rPr>
        <w:t xml:space="preserve"> 12345:tid 67890] [</w:t>
      </w:r>
      <w:proofErr w:type="spellStart"/>
      <w:r>
        <w:rPr>
          <w:rStyle w:val="CdigoHTML"/>
          <w:rFonts w:eastAsiaTheme="majorEastAsia"/>
        </w:rPr>
        <w:t>client</w:t>
      </w:r>
      <w:proofErr w:type="spellEnd"/>
      <w:r>
        <w:rPr>
          <w:rStyle w:val="CdigoHTML"/>
          <w:rFonts w:eastAsiaTheme="majorEastAsia"/>
        </w:rPr>
        <w:t xml:space="preserve"> 192.168.1.6:54321] PHP Fatal error: </w:t>
      </w:r>
      <w:proofErr w:type="spellStart"/>
      <w:r>
        <w:rPr>
          <w:rStyle w:val="CdigoHTML"/>
          <w:rFonts w:eastAsiaTheme="majorEastAsia"/>
        </w:rPr>
        <w:t>Uncaught</w:t>
      </w:r>
      <w:proofErr w:type="spellEnd"/>
      <w:r>
        <w:rPr>
          <w:rStyle w:val="CdigoHTML"/>
          <w:rFonts w:eastAsiaTheme="majorEastAsia"/>
        </w:rPr>
        <w:t xml:space="preserve"> Error: </w:t>
      </w:r>
      <w:proofErr w:type="spellStart"/>
      <w:r>
        <w:rPr>
          <w:rStyle w:val="CdigoHTML"/>
          <w:rFonts w:eastAsiaTheme="majorEastAsia"/>
        </w:rPr>
        <w:t>Call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to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undefined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function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nonExistentFunction</w:t>
      </w:r>
      <w:proofErr w:type="spellEnd"/>
      <w:r>
        <w:rPr>
          <w:rStyle w:val="CdigoHTML"/>
          <w:rFonts w:eastAsiaTheme="majorEastAsia"/>
        </w:rPr>
        <w:t>() in /</w:t>
      </w:r>
      <w:proofErr w:type="spellStart"/>
      <w:r>
        <w:rPr>
          <w:rStyle w:val="CdigoHTML"/>
          <w:rFonts w:eastAsiaTheme="majorEastAsia"/>
        </w:rPr>
        <w:t>var</w:t>
      </w:r>
      <w:proofErr w:type="spellEnd"/>
      <w:r>
        <w:rPr>
          <w:rStyle w:val="CdigoHTML"/>
          <w:rFonts w:eastAsiaTheme="majorEastAsia"/>
        </w:rPr>
        <w:t>/www/</w:t>
      </w:r>
      <w:proofErr w:type="spellStart"/>
      <w:r>
        <w:rPr>
          <w:rStyle w:val="CdigoHTML"/>
          <w:rFonts w:eastAsiaTheme="majorEastAsia"/>
        </w:rPr>
        <w:t>html</w:t>
      </w:r>
      <w:proofErr w:type="spellEnd"/>
      <w:r>
        <w:rPr>
          <w:rStyle w:val="CdigoHTML"/>
          <w:rFonts w:eastAsiaTheme="majorEastAsia"/>
        </w:rPr>
        <w:t>/app.php:10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Stack</w:t>
      </w:r>
      <w:proofErr w:type="spellEnd"/>
      <w:r>
        <w:rPr>
          <w:rStyle w:val="CdigoHTML"/>
          <w:rFonts w:eastAsiaTheme="majorEastAsia"/>
        </w:rPr>
        <w:t xml:space="preserve"> trace: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#0 {</w:t>
      </w:r>
      <w:proofErr w:type="spellStart"/>
      <w:r>
        <w:rPr>
          <w:rStyle w:val="CdigoHTML"/>
          <w:rFonts w:eastAsiaTheme="majorEastAsia"/>
        </w:rPr>
        <w:t>main</w:t>
      </w:r>
      <w:proofErr w:type="spellEnd"/>
      <w:r>
        <w:rPr>
          <w:rStyle w:val="CdigoHTML"/>
          <w:rFonts w:eastAsiaTheme="majorEastAsia"/>
        </w:rPr>
        <w:t>}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thrown</w:t>
      </w:r>
      <w:proofErr w:type="spellEnd"/>
      <w:r>
        <w:rPr>
          <w:rStyle w:val="CdigoHTML"/>
          <w:rFonts w:eastAsiaTheme="majorEastAsia"/>
        </w:rPr>
        <w:t xml:space="preserve"> in /</w:t>
      </w:r>
      <w:proofErr w:type="spellStart"/>
      <w:r>
        <w:rPr>
          <w:rStyle w:val="CdigoHTML"/>
          <w:rFonts w:eastAsiaTheme="majorEastAsia"/>
        </w:rPr>
        <w:t>var</w:t>
      </w:r>
      <w:proofErr w:type="spellEnd"/>
      <w:r>
        <w:rPr>
          <w:rStyle w:val="CdigoHTML"/>
          <w:rFonts w:eastAsiaTheme="majorEastAsia"/>
        </w:rPr>
        <w:t>/www/</w:t>
      </w:r>
      <w:proofErr w:type="spellStart"/>
      <w:r>
        <w:rPr>
          <w:rStyle w:val="CdigoHTML"/>
          <w:rFonts w:eastAsiaTheme="majorEastAsia"/>
        </w:rPr>
        <w:t>html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app.php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on</w:t>
      </w:r>
      <w:proofErr w:type="spellEnd"/>
      <w:r>
        <w:rPr>
          <w:rStyle w:val="CdigoHTML"/>
          <w:rFonts w:eastAsiaTheme="majorEastAsia"/>
        </w:rPr>
        <w:t xml:space="preserve"> line 10</w:t>
      </w:r>
    </w:p>
    <w:p w:rsidR="00D2232B" w:rsidRDefault="00D2232B" w:rsidP="00D2232B">
      <w:pPr>
        <w:pStyle w:val="NormalWeb"/>
      </w:pPr>
      <w:r>
        <w:rPr>
          <w:b/>
          <w:bCs/>
        </w:rPr>
        <w:t>Elementos clave:</w:t>
      </w:r>
      <w:r>
        <w:t xml:space="preserve"> Fecha y Hora, Nivel de log (error, </w:t>
      </w:r>
      <w:proofErr w:type="spellStart"/>
      <w:r>
        <w:t>warn</w:t>
      </w:r>
      <w:proofErr w:type="spellEnd"/>
      <w:r>
        <w:t xml:space="preserve">, </w:t>
      </w:r>
      <w:proofErr w:type="spellStart"/>
      <w:r>
        <w:t>info</w:t>
      </w:r>
      <w:proofErr w:type="spellEnd"/>
      <w:r>
        <w:t xml:space="preserve">), Módulo, PID/TID, Cliente, Mensaje de error, (opcionalmente) </w:t>
      </w:r>
      <w:proofErr w:type="spellStart"/>
      <w:r>
        <w:t>Stack</w:t>
      </w:r>
      <w:proofErr w:type="spellEnd"/>
      <w:r>
        <w:t xml:space="preserve"> trace.</w:t>
      </w:r>
    </w:p>
    <w:p w:rsidR="00D2232B" w:rsidRDefault="00D2232B" w:rsidP="00D2232B">
      <w:pPr>
        <w:pStyle w:val="Ttulo3"/>
      </w:pPr>
      <w:r>
        <w:t xml:space="preserve">4. </w:t>
      </w:r>
      <w:proofErr w:type="spellStart"/>
      <w:r>
        <w:t>Registro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PostgreSQL - </w:t>
      </w:r>
      <w:proofErr w:type="spellStart"/>
      <w:r>
        <w:t>pg_log</w:t>
      </w:r>
      <w:proofErr w:type="spellEnd"/>
      <w:r>
        <w:t>)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2025-07-08 15:10:01.123 EDT [12345]: [1-1] </w:t>
      </w:r>
      <w:proofErr w:type="spellStart"/>
      <w:r>
        <w:rPr>
          <w:rStyle w:val="CdigoHTML"/>
          <w:rFonts w:eastAsiaTheme="majorEastAsia"/>
        </w:rPr>
        <w:t>user</w:t>
      </w:r>
      <w:proofErr w:type="spellEnd"/>
      <w:r>
        <w:rPr>
          <w:rStyle w:val="CdigoHTML"/>
          <w:rFonts w:eastAsiaTheme="majorEastAsia"/>
        </w:rPr>
        <w:t>=</w:t>
      </w:r>
      <w:proofErr w:type="spellStart"/>
      <w:proofErr w:type="gramStart"/>
      <w:r>
        <w:rPr>
          <w:rStyle w:val="CdigoHTML"/>
          <w:rFonts w:eastAsiaTheme="majorEastAsia"/>
        </w:rPr>
        <w:t>dbuser,database</w:t>
      </w:r>
      <w:proofErr w:type="spellEnd"/>
      <w:proofErr w:type="gramEnd"/>
      <w:r>
        <w:rPr>
          <w:rStyle w:val="CdigoHTML"/>
          <w:rFonts w:eastAsiaTheme="majorEastAsia"/>
        </w:rPr>
        <w:t>=</w:t>
      </w:r>
      <w:proofErr w:type="spellStart"/>
      <w:r>
        <w:rPr>
          <w:rStyle w:val="CdigoHTML"/>
          <w:rFonts w:eastAsiaTheme="majorEastAsia"/>
        </w:rPr>
        <w:t>mydb,client</w:t>
      </w:r>
      <w:proofErr w:type="spellEnd"/>
      <w:r>
        <w:rPr>
          <w:rStyle w:val="CdigoHTML"/>
          <w:rFonts w:eastAsiaTheme="majorEastAsia"/>
        </w:rPr>
        <w:t xml:space="preserve">=192.168.1.7 LOG:  </w:t>
      </w:r>
      <w:proofErr w:type="spellStart"/>
      <w:r>
        <w:rPr>
          <w:rStyle w:val="CdigoHTML"/>
          <w:rFonts w:eastAsiaTheme="majorEastAsia"/>
        </w:rPr>
        <w:t>duration</w:t>
      </w:r>
      <w:proofErr w:type="spellEnd"/>
      <w:r>
        <w:rPr>
          <w:rStyle w:val="CdigoHTML"/>
          <w:rFonts w:eastAsiaTheme="majorEastAsia"/>
        </w:rPr>
        <w:t xml:space="preserve">: 0.543 ms  </w:t>
      </w:r>
      <w:proofErr w:type="spellStart"/>
      <w:r>
        <w:rPr>
          <w:rStyle w:val="CdigoHTML"/>
          <w:rFonts w:eastAsiaTheme="majorEastAsia"/>
        </w:rPr>
        <w:t>execute</w:t>
      </w:r>
      <w:proofErr w:type="spellEnd"/>
      <w:r>
        <w:rPr>
          <w:rStyle w:val="CdigoHTML"/>
          <w:rFonts w:eastAsiaTheme="majorEastAsia"/>
        </w:rPr>
        <w:t xml:space="preserve"> &lt;</w:t>
      </w:r>
      <w:proofErr w:type="spellStart"/>
      <w:r>
        <w:rPr>
          <w:rStyle w:val="CdigoHTML"/>
          <w:rFonts w:eastAsiaTheme="majorEastAsia"/>
        </w:rPr>
        <w:t>unnamed</w:t>
      </w:r>
      <w:proofErr w:type="spellEnd"/>
      <w:r>
        <w:rPr>
          <w:rStyle w:val="CdigoHTML"/>
          <w:rFonts w:eastAsiaTheme="majorEastAsia"/>
        </w:rPr>
        <w:t xml:space="preserve">&gt;: SELECT * FROM 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rPr>
          <w:rStyle w:val="CdigoHTML"/>
          <w:rFonts w:eastAsiaTheme="majorEastAsia"/>
        </w:rPr>
        <w:t xml:space="preserve"> WHERE id = $1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2025-07-08 15:10:05.678 EDT [12346]: [2-1] </w:t>
      </w:r>
      <w:proofErr w:type="spellStart"/>
      <w:r>
        <w:rPr>
          <w:rStyle w:val="CdigoHTML"/>
          <w:rFonts w:eastAsiaTheme="majorEastAsia"/>
        </w:rPr>
        <w:t>user</w:t>
      </w:r>
      <w:proofErr w:type="spellEnd"/>
      <w:r>
        <w:rPr>
          <w:rStyle w:val="CdigoHTML"/>
          <w:rFonts w:eastAsiaTheme="majorEastAsia"/>
        </w:rPr>
        <w:t>=</w:t>
      </w:r>
      <w:proofErr w:type="spellStart"/>
      <w:proofErr w:type="gramStart"/>
      <w:r>
        <w:rPr>
          <w:rStyle w:val="CdigoHTML"/>
          <w:rFonts w:eastAsiaTheme="majorEastAsia"/>
        </w:rPr>
        <w:t>appuser,database</w:t>
      </w:r>
      <w:proofErr w:type="spellEnd"/>
      <w:proofErr w:type="gramEnd"/>
      <w:r>
        <w:rPr>
          <w:rStyle w:val="CdigoHTML"/>
          <w:rFonts w:eastAsiaTheme="majorEastAsia"/>
        </w:rPr>
        <w:t>=</w:t>
      </w:r>
      <w:proofErr w:type="spellStart"/>
      <w:r>
        <w:rPr>
          <w:rStyle w:val="CdigoHTML"/>
          <w:rFonts w:eastAsiaTheme="majorEastAsia"/>
        </w:rPr>
        <w:t>appdb,client</w:t>
      </w:r>
      <w:proofErr w:type="spellEnd"/>
      <w:r>
        <w:rPr>
          <w:rStyle w:val="CdigoHTML"/>
          <w:rFonts w:eastAsiaTheme="majorEastAsia"/>
        </w:rPr>
        <w:t xml:space="preserve">=192.168.1.8 ERROR:  </w:t>
      </w:r>
      <w:proofErr w:type="spellStart"/>
      <w:r>
        <w:rPr>
          <w:rStyle w:val="CdigoHTML"/>
          <w:rFonts w:eastAsiaTheme="majorEastAsia"/>
        </w:rPr>
        <w:t>duplicate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key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value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violates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unique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constraint</w:t>
      </w:r>
      <w:proofErr w:type="spellEnd"/>
      <w:r>
        <w:rPr>
          <w:rStyle w:val="CdigoHTML"/>
          <w:rFonts w:eastAsiaTheme="majorEastAsia"/>
        </w:rPr>
        <w:t xml:space="preserve"> "</w:t>
      </w:r>
      <w:proofErr w:type="spellStart"/>
      <w:r>
        <w:rPr>
          <w:rStyle w:val="CdigoHTML"/>
          <w:rFonts w:eastAsiaTheme="majorEastAsia"/>
        </w:rPr>
        <w:t>users_pkey</w:t>
      </w:r>
      <w:proofErr w:type="spellEnd"/>
      <w:r>
        <w:rPr>
          <w:rStyle w:val="CdigoHTML"/>
          <w:rFonts w:eastAsiaTheme="majorEastAsia"/>
        </w:rPr>
        <w:t>"</w:t>
      </w:r>
    </w:p>
    <w:p w:rsidR="00D2232B" w:rsidRDefault="00D2232B" w:rsidP="00D2232B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2025-07-08 15:10:10.901 EDT [12347]: [3-1] </w:t>
      </w:r>
      <w:proofErr w:type="spellStart"/>
      <w:r>
        <w:rPr>
          <w:rStyle w:val="CdigoHTML"/>
          <w:rFonts w:eastAsiaTheme="majorEastAsia"/>
        </w:rPr>
        <w:t>user</w:t>
      </w:r>
      <w:proofErr w:type="spellEnd"/>
      <w:r>
        <w:rPr>
          <w:rStyle w:val="CdigoHTML"/>
          <w:rFonts w:eastAsiaTheme="majorEastAsia"/>
        </w:rPr>
        <w:t>=</w:t>
      </w:r>
      <w:proofErr w:type="spellStart"/>
      <w:proofErr w:type="gramStart"/>
      <w:r>
        <w:rPr>
          <w:rStyle w:val="CdigoHTML"/>
          <w:rFonts w:eastAsiaTheme="majorEastAsia"/>
        </w:rPr>
        <w:t>admin,database</w:t>
      </w:r>
      <w:proofErr w:type="spellEnd"/>
      <w:proofErr w:type="gramEnd"/>
      <w:r>
        <w:rPr>
          <w:rStyle w:val="CdigoHTML"/>
          <w:rFonts w:eastAsiaTheme="majorEastAsia"/>
        </w:rPr>
        <w:t>=</w:t>
      </w:r>
      <w:proofErr w:type="spellStart"/>
      <w:r>
        <w:rPr>
          <w:rStyle w:val="CdigoHTML"/>
          <w:rFonts w:eastAsiaTheme="majorEastAsia"/>
        </w:rPr>
        <w:t>admin_db,client</w:t>
      </w:r>
      <w:proofErr w:type="spellEnd"/>
      <w:r>
        <w:rPr>
          <w:rStyle w:val="CdigoHTML"/>
          <w:rFonts w:eastAsiaTheme="majorEastAsia"/>
        </w:rPr>
        <w:t xml:space="preserve">=192.168.1.9 LOG:  </w:t>
      </w:r>
      <w:proofErr w:type="spellStart"/>
      <w:r>
        <w:rPr>
          <w:rStyle w:val="CdigoHTML"/>
          <w:rFonts w:eastAsiaTheme="majorEastAsia"/>
        </w:rPr>
        <w:t>checkpoint</w:t>
      </w:r>
      <w:proofErr w:type="spellEnd"/>
      <w:r>
        <w:rPr>
          <w:rStyle w:val="CdigoHTML"/>
          <w:rFonts w:eastAsiaTheme="majorEastAsia"/>
        </w:rPr>
        <w:t xml:space="preserve"> complete</w:t>
      </w:r>
    </w:p>
    <w:p w:rsidR="00D2232B" w:rsidRPr="00DF1C92" w:rsidRDefault="00D2232B" w:rsidP="00D2232B">
      <w:pPr>
        <w:pStyle w:val="NormalWeb"/>
      </w:pPr>
      <w:r>
        <w:rPr>
          <w:b/>
          <w:bCs/>
        </w:rPr>
        <w:lastRenderedPageBreak/>
        <w:t>Elementos clave:</w:t>
      </w:r>
      <w:r>
        <w:t xml:space="preserve"> Fecha y Hora, Zona horaria, PID, Nivel de registro (LOG, ERROR, FATAL), Usuario de BD, Base de datos, Cliente, Mensaje del evento (ej. duración de consulta, error de duplicado).</w:t>
      </w:r>
    </w:p>
    <w:p w:rsidR="00244191" w:rsidRPr="00E96460" w:rsidRDefault="008B555C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E96460">
        <w:rPr>
          <w:rFonts w:ascii="Times New Roman" w:hAnsi="Times New Roman" w:cs="Times New Roman"/>
          <w:color w:val="auto"/>
          <w:sz w:val="24"/>
          <w:szCs w:val="24"/>
          <w:lang w:val="es-EC"/>
        </w:rPr>
        <w:t>2. Validar la Integridad de Archivos usando Hashes</w:t>
      </w:r>
    </w:p>
    <w:p w:rsidR="00244191" w:rsidRPr="00E96460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E96460">
        <w:rPr>
          <w:rFonts w:ascii="Times New Roman" w:hAnsi="Times New Roman" w:cs="Times New Roman"/>
          <w:color w:val="auto"/>
          <w:sz w:val="24"/>
          <w:szCs w:val="24"/>
          <w:lang w:val="es-EC"/>
        </w:rPr>
        <w:t>Objetivo:</w:t>
      </w:r>
    </w:p>
    <w:p w:rsidR="00D2232B" w:rsidRPr="00D2232B" w:rsidRDefault="00D2232B" w:rsidP="00D22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D2232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El </w:t>
      </w:r>
      <w:r w:rsidRPr="00D2232B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objetivo</w:t>
      </w:r>
      <w:r w:rsidRPr="00D2232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de este ejercicio es </w:t>
      </w:r>
      <w:r w:rsidRPr="00D2232B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verificar que un archivo no haya sido modificado o corrompido desde que se generó su hash original</w:t>
      </w:r>
      <w:r w:rsidRPr="00D2232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. Esto se logra comparando el hash calculado de un archivo en un momento dado con un hash de referencia previamente establecido.</w:t>
      </w:r>
    </w:p>
    <w:p w:rsidR="00D2232B" w:rsidRPr="00D2232B" w:rsidRDefault="00D2232B" w:rsidP="00D22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D2232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En términos prácticos, busca confirmar:</w:t>
      </w:r>
    </w:p>
    <w:p w:rsidR="00D2232B" w:rsidRPr="00D2232B" w:rsidRDefault="00D2232B" w:rsidP="00D223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D2232B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Autenticidad:</w:t>
      </w:r>
      <w:r w:rsidRPr="00D2232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Asegurar que el archivo es el original y no una versión alterada o maliciosa.</w:t>
      </w:r>
    </w:p>
    <w:p w:rsidR="00D2232B" w:rsidRDefault="00D2232B" w:rsidP="00D223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D2232B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Consistencia:</w:t>
      </w:r>
      <w:r w:rsidRPr="00D2232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Garantizar que no hubo errores de transmisión o almacenamiento que dañen el archivo.</w:t>
      </w:r>
    </w:p>
    <w:p w:rsidR="00D2232B" w:rsidRDefault="00D2232B" w:rsidP="00D2232B">
      <w:pPr>
        <w:pStyle w:val="Ttulo2"/>
      </w:pPr>
      <w:proofErr w:type="spellStart"/>
      <w:r>
        <w:t>Datos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: ¿De 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provenir</w:t>
      </w:r>
      <w:proofErr w:type="spellEnd"/>
      <w:r>
        <w:t>?</w:t>
      </w:r>
    </w:p>
    <w:p w:rsidR="00D2232B" w:rsidRDefault="00D2232B" w:rsidP="00D2232B">
      <w:pPr>
        <w:pStyle w:val="NormalWeb"/>
      </w:pPr>
      <w:r>
        <w:t xml:space="preserve">Para este ejercicio, los </w:t>
      </w:r>
      <w:r>
        <w:rPr>
          <w:b/>
          <w:bCs/>
        </w:rPr>
        <w:t>datos de prueba</w:t>
      </w:r>
      <w:r>
        <w:t xml:space="preserve"> deben consistir en un </w:t>
      </w:r>
      <w:r>
        <w:rPr>
          <w:b/>
          <w:bCs/>
        </w:rPr>
        <w:t>conjunto de archivos junto con sus hashes correspondientes</w:t>
      </w:r>
      <w:r>
        <w:t>, generados previamente. Es crucial tener tanto archivos "buenos" (cuya integridad se espera que sea válida) como archivos "alterados" o "corruptos" (que deben fallar la validación).</w:t>
      </w:r>
    </w:p>
    <w:p w:rsidR="00D2232B" w:rsidRDefault="00D2232B" w:rsidP="00D2232B">
      <w:pPr>
        <w:pStyle w:val="NormalWeb"/>
      </w:pPr>
      <w:r>
        <w:t>Puedes obtener estos datos de varias maneras:</w:t>
      </w:r>
    </w:p>
    <w:p w:rsidR="00D2232B" w:rsidRDefault="00D2232B" w:rsidP="00D2232B">
      <w:pPr>
        <w:pStyle w:val="NormalWeb"/>
        <w:numPr>
          <w:ilvl w:val="0"/>
          <w:numId w:val="13"/>
        </w:numPr>
      </w:pPr>
      <w:r>
        <w:rPr>
          <w:b/>
          <w:bCs/>
        </w:rPr>
        <w:t>Manual de creación:</w:t>
      </w:r>
    </w:p>
    <w:p w:rsidR="00D2232B" w:rsidRDefault="00D2232B" w:rsidP="00D2232B">
      <w:pPr>
        <w:pStyle w:val="NormalWeb"/>
        <w:numPr>
          <w:ilvl w:val="1"/>
          <w:numId w:val="13"/>
        </w:numPr>
      </w:pPr>
      <w:r>
        <w:rPr>
          <w:b/>
          <w:bCs/>
        </w:rPr>
        <w:t>Archivos Originales:</w:t>
      </w:r>
      <w:r>
        <w:t xml:space="preserve"> Crea varios archivos de texto simple, documentos (PDF, DOCX), imágenes (JPG, PNG), etc. Asegúrate de que sean de diferentes tamaños.</w:t>
      </w:r>
    </w:p>
    <w:p w:rsidR="00D2232B" w:rsidRDefault="00D2232B" w:rsidP="00D2232B">
      <w:pPr>
        <w:pStyle w:val="NormalWeb"/>
        <w:numPr>
          <w:ilvl w:val="1"/>
          <w:numId w:val="13"/>
        </w:numPr>
      </w:pPr>
      <w:r>
        <w:rPr>
          <w:b/>
          <w:bCs/>
        </w:rPr>
        <w:t>Generación de Hashes de Referencia:</w:t>
      </w:r>
      <w:r>
        <w:t xml:space="preserve"> Utilice una herramienta de línea de comandos (como </w:t>
      </w:r>
      <w:proofErr w:type="spellStart"/>
      <w:r>
        <w:rPr>
          <w:rStyle w:val="CdigoHTML"/>
        </w:rPr>
        <w:t>certutil</w:t>
      </w:r>
      <w:r>
        <w:t>en</w:t>
      </w:r>
      <w:proofErr w:type="spellEnd"/>
      <w:r>
        <w:t xml:space="preserve"> Windows o </w:t>
      </w:r>
      <w:proofErr w:type="spellStart"/>
      <w:r>
        <w:rPr>
          <w:rStyle w:val="CdigoHTML"/>
        </w:rPr>
        <w:t>shasum</w:t>
      </w:r>
      <w:proofErr w:type="spellEnd"/>
      <w:r>
        <w:t xml:space="preserve">/ </w:t>
      </w:r>
      <w:r>
        <w:rPr>
          <w:rStyle w:val="CdigoHTML"/>
        </w:rPr>
        <w:t>md5sum</w:t>
      </w:r>
      <w:r>
        <w:t>en Linux/macOS) para generar los hashes (MD5, SHA-256) de estos archivos originales.</w:t>
      </w:r>
    </w:p>
    <w:p w:rsidR="00D2232B" w:rsidRDefault="00D2232B" w:rsidP="00D2232B">
      <w:pPr>
        <w:pStyle w:val="NormalWeb"/>
        <w:numPr>
          <w:ilvl w:val="1"/>
          <w:numId w:val="13"/>
        </w:numPr>
      </w:pPr>
      <w:r>
        <w:rPr>
          <w:b/>
          <w:bCs/>
        </w:rPr>
        <w:t>Archivos alterados:</w:t>
      </w:r>
      <w:r>
        <w:t xml:space="preserve"> Para cada archivo original, cree una copia y modifique ligeramente la copia (por ejemplo, agregue un espacio en blanco, cambie una letra, etc.). El hash de estas copias alteradas </w:t>
      </w:r>
      <w:r>
        <w:rPr>
          <w:b/>
          <w:bCs/>
        </w:rPr>
        <w:t>debe ser diferente</w:t>
      </w:r>
      <w:r>
        <w:t xml:space="preserve"> al original.</w:t>
      </w:r>
    </w:p>
    <w:p w:rsidR="00D2232B" w:rsidRDefault="00D2232B" w:rsidP="00D2232B">
      <w:pPr>
        <w:pStyle w:val="NormalWeb"/>
        <w:numPr>
          <w:ilvl w:val="0"/>
          <w:numId w:val="13"/>
        </w:numPr>
      </w:pPr>
      <w:r>
        <w:rPr>
          <w:b/>
          <w:bCs/>
        </w:rPr>
        <w:t>Descargas con Hashes Publicados:</w:t>
      </w:r>
      <w:r>
        <w:t xml:space="preserve"> Muchos sitios web de software o distribuciones de Linux publican los hashes (</w:t>
      </w:r>
      <w:proofErr w:type="spellStart"/>
      <w:r>
        <w:t>checksums</w:t>
      </w:r>
      <w:proofErr w:type="spellEnd"/>
      <w:r>
        <w:t xml:space="preserve">) de sus archivos descargables. Puedes descargar un archivo y usar el hash publicado como tu hash </w:t>
      </w:r>
      <w:r>
        <w:lastRenderedPageBreak/>
        <w:t>de referencia. Luego, podrías modificar el archivo descargado para simular una corrupción.</w:t>
      </w:r>
    </w:p>
    <w:p w:rsidR="00D2232B" w:rsidRDefault="00D2232B" w:rsidP="00D2232B">
      <w:pPr>
        <w:pStyle w:val="NormalWeb"/>
      </w:pPr>
      <w:r>
        <w:rPr>
          <w:b/>
          <w:bCs/>
        </w:rPr>
        <w:t>Ejemplo de cómo generar un hash (SHA-256) en la terminal:</w:t>
      </w:r>
    </w:p>
    <w:p w:rsidR="00D2232B" w:rsidRDefault="00D2232B" w:rsidP="00D2232B">
      <w:pPr>
        <w:pStyle w:val="NormalWeb"/>
        <w:numPr>
          <w:ilvl w:val="0"/>
          <w:numId w:val="14"/>
        </w:numPr>
      </w:pPr>
      <w:r>
        <w:rPr>
          <w:b/>
          <w:bCs/>
        </w:rPr>
        <w:t>Linux/macOS:</w:t>
      </w:r>
    </w:p>
    <w:p w:rsidR="00D2232B" w:rsidRDefault="00D2232B" w:rsidP="00D2232B">
      <w:pPr>
        <w:spacing w:beforeAutospacing="1" w:afterAutospacing="1"/>
        <w:ind w:left="720"/>
      </w:pPr>
      <w:proofErr w:type="spellStart"/>
      <w:r>
        <w:rPr>
          <w:rStyle w:val="ng-tns-c1087978717-160"/>
        </w:rPr>
        <w:t>Intento</w:t>
      </w:r>
      <w:proofErr w:type="spellEnd"/>
    </w:p>
    <w:p w:rsidR="00D2232B" w:rsidRDefault="00D2232B" w:rsidP="00D2232B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shasum</w:t>
      </w:r>
      <w:proofErr w:type="spellEnd"/>
      <w:r>
        <w:rPr>
          <w:rStyle w:val="CdigoHTML"/>
        </w:rPr>
        <w:t xml:space="preserve"> -a 256 nombre_del_archivo.txt</w:t>
      </w:r>
    </w:p>
    <w:p w:rsidR="00D2232B" w:rsidRDefault="00D2232B" w:rsidP="00D2232B">
      <w:pPr>
        <w:pStyle w:val="NormalWeb"/>
        <w:numPr>
          <w:ilvl w:val="0"/>
          <w:numId w:val="14"/>
        </w:numPr>
      </w:pPr>
      <w:r>
        <w:rPr>
          <w:b/>
          <w:bCs/>
        </w:rPr>
        <w:t>Ventanas (PowerShell):</w:t>
      </w:r>
    </w:p>
    <w:p w:rsidR="00D2232B" w:rsidRDefault="00D2232B" w:rsidP="00D2232B">
      <w:pPr>
        <w:spacing w:beforeAutospacing="1" w:afterAutospacing="1"/>
        <w:ind w:left="720"/>
      </w:pPr>
      <w:r>
        <w:rPr>
          <w:rStyle w:val="ng-tns-c1087978717-161"/>
        </w:rPr>
        <w:t>PowerShell</w:t>
      </w:r>
    </w:p>
    <w:p w:rsidR="00D2232B" w:rsidRDefault="00D2232B" w:rsidP="00D2232B">
      <w:pPr>
        <w:pStyle w:val="HTMLconformatoprevio"/>
        <w:ind w:left="720"/>
      </w:pPr>
      <w:proofErr w:type="spellStart"/>
      <w:r>
        <w:rPr>
          <w:rStyle w:val="hljs-builtin"/>
        </w:rPr>
        <w:t>Get-FileHash</w:t>
      </w:r>
      <w:proofErr w:type="spellEnd"/>
      <w:r>
        <w:rPr>
          <w:rStyle w:val="CdigoHTML"/>
        </w:rPr>
        <w:t xml:space="preserve"> </w:t>
      </w:r>
      <w:r>
        <w:rPr>
          <w:rStyle w:val="hljs-literal"/>
          <w:rFonts w:eastAsiaTheme="majorEastAsia"/>
        </w:rPr>
        <w:t>-</w:t>
      </w:r>
      <w:proofErr w:type="spellStart"/>
      <w:r>
        <w:rPr>
          <w:rStyle w:val="hljs-literal"/>
          <w:rFonts w:eastAsiaTheme="majorEastAsia"/>
        </w:rPr>
        <w:t>Path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"C:\ruta\al\nombre_del_archivo.txt"</w:t>
      </w:r>
      <w:r>
        <w:rPr>
          <w:rStyle w:val="CdigoHTML"/>
        </w:rPr>
        <w:t xml:space="preserve"> </w:t>
      </w:r>
      <w:r>
        <w:rPr>
          <w:rStyle w:val="hljs-literal"/>
          <w:rFonts w:eastAsiaTheme="majorEastAsia"/>
        </w:rPr>
        <w:t>-</w:t>
      </w:r>
      <w:proofErr w:type="spellStart"/>
      <w:r>
        <w:rPr>
          <w:rStyle w:val="hljs-literal"/>
          <w:rFonts w:eastAsiaTheme="majorEastAsia"/>
        </w:rPr>
        <w:t>Algorithm</w:t>
      </w:r>
      <w:proofErr w:type="spellEnd"/>
      <w:r>
        <w:rPr>
          <w:rStyle w:val="CdigoHTML"/>
        </w:rPr>
        <w:t xml:space="preserve"> SHA256</w:t>
      </w:r>
    </w:p>
    <w:p w:rsidR="00D2232B" w:rsidRPr="00D2232B" w:rsidRDefault="00D2232B" w:rsidP="00D2232B">
      <w:pPr>
        <w:pStyle w:val="Ttulo3"/>
        <w:rPr>
          <w:color w:val="auto"/>
        </w:rPr>
      </w:pPr>
      <w:proofErr w:type="spellStart"/>
      <w:r w:rsidRPr="00D2232B">
        <w:rPr>
          <w:color w:val="auto"/>
        </w:rPr>
        <w:t>Ejemplo</w:t>
      </w:r>
      <w:proofErr w:type="spellEnd"/>
      <w:r w:rsidRPr="00D2232B">
        <w:rPr>
          <w:color w:val="auto"/>
        </w:rPr>
        <w:t xml:space="preserve"> de </w:t>
      </w:r>
      <w:proofErr w:type="spellStart"/>
      <w:r w:rsidRPr="00D2232B">
        <w:rPr>
          <w:color w:val="auto"/>
        </w:rPr>
        <w:t>archivos</w:t>
      </w:r>
      <w:proofErr w:type="spellEnd"/>
      <w:r w:rsidRPr="00D2232B">
        <w:rPr>
          <w:color w:val="auto"/>
        </w:rPr>
        <w:t xml:space="preserve"> y hashes</w:t>
      </w:r>
    </w:p>
    <w:p w:rsidR="00D2232B" w:rsidRDefault="00D2232B" w:rsidP="00D2232B">
      <w:pPr>
        <w:pStyle w:val="NormalWeb"/>
      </w:pPr>
      <w:r>
        <w:t>Imagina que tienes los siguientes archivos y sus hashes de referencia:</w:t>
      </w:r>
    </w:p>
    <w:p w:rsidR="00D2232B" w:rsidRPr="00D2232B" w:rsidRDefault="00D2232B" w:rsidP="00D2232B">
      <w:pPr>
        <w:pStyle w:val="Ttulo3"/>
        <w:rPr>
          <w:color w:val="auto"/>
        </w:rPr>
      </w:pPr>
      <w:proofErr w:type="spellStart"/>
      <w:r w:rsidRPr="00D2232B">
        <w:rPr>
          <w:color w:val="auto"/>
        </w:rPr>
        <w:t>Archivo</w:t>
      </w:r>
      <w:proofErr w:type="spellEnd"/>
      <w:r w:rsidRPr="00D2232B">
        <w:rPr>
          <w:color w:val="auto"/>
        </w:rPr>
        <w:t xml:space="preserve"> Original (</w:t>
      </w:r>
      <w:proofErr w:type="spellStart"/>
      <w:r w:rsidRPr="00D2232B">
        <w:rPr>
          <w:color w:val="auto"/>
        </w:rPr>
        <w:t>Integridad</w:t>
      </w:r>
      <w:proofErr w:type="spellEnd"/>
      <w:r w:rsidRPr="00D2232B">
        <w:rPr>
          <w:color w:val="auto"/>
        </w:rPr>
        <w:t xml:space="preserve"> </w:t>
      </w:r>
      <w:proofErr w:type="spellStart"/>
      <w:r w:rsidRPr="00D2232B">
        <w:rPr>
          <w:color w:val="auto"/>
        </w:rPr>
        <w:t>Válida</w:t>
      </w:r>
      <w:proofErr w:type="spellEnd"/>
      <w:r w:rsidRPr="00D2232B">
        <w:rPr>
          <w:color w:val="auto"/>
        </w:rPr>
        <w:t xml:space="preserve"> </w:t>
      </w:r>
      <w:proofErr w:type="spellStart"/>
      <w:r w:rsidRPr="00D2232B">
        <w:rPr>
          <w:color w:val="auto"/>
        </w:rPr>
        <w:t>Esperada</w:t>
      </w:r>
      <w:proofErr w:type="spellEnd"/>
      <w:r w:rsidRPr="00D2232B">
        <w:rPr>
          <w:color w:val="auto"/>
        </w:rPr>
        <w:t>):</w:t>
      </w:r>
    </w:p>
    <w:p w:rsidR="00D2232B" w:rsidRDefault="00D2232B" w:rsidP="00D2232B">
      <w:pPr>
        <w:pStyle w:val="NormalWeb"/>
        <w:numPr>
          <w:ilvl w:val="0"/>
          <w:numId w:val="15"/>
        </w:numPr>
      </w:pPr>
      <w:r>
        <w:rPr>
          <w:b/>
          <w:bCs/>
        </w:rPr>
        <w:t>Nombre del archivo:</w:t>
      </w:r>
      <w:r>
        <w:t xml:space="preserve"> </w:t>
      </w:r>
      <w:r>
        <w:rPr>
          <w:rStyle w:val="CdigoHTML"/>
        </w:rPr>
        <w:t>documento_secreto.txt</w:t>
      </w:r>
    </w:p>
    <w:p w:rsidR="00D2232B" w:rsidRDefault="00D2232B" w:rsidP="00D2232B">
      <w:pPr>
        <w:pStyle w:val="NormalWeb"/>
        <w:numPr>
          <w:ilvl w:val="0"/>
          <w:numId w:val="15"/>
        </w:numPr>
      </w:pPr>
      <w:r>
        <w:rPr>
          <w:b/>
          <w:bCs/>
        </w:rPr>
        <w:t>Contenido (Ejemplo):</w:t>
      </w:r>
    </w:p>
    <w:p w:rsidR="00D2232B" w:rsidRDefault="00D2232B" w:rsidP="00D2232B">
      <w:pPr>
        <w:pStyle w:val="HTMLconformatoprevio"/>
        <w:numPr>
          <w:ilvl w:val="0"/>
          <w:numId w:val="15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Este es un documento importante.</w:t>
      </w:r>
    </w:p>
    <w:p w:rsidR="00D2232B" w:rsidRDefault="00D2232B" w:rsidP="00D2232B">
      <w:pPr>
        <w:pStyle w:val="HTMLconformatoprevio"/>
        <w:numPr>
          <w:ilvl w:val="0"/>
          <w:numId w:val="15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Contiene información confidencial.</w:t>
      </w:r>
    </w:p>
    <w:p w:rsidR="00D2232B" w:rsidRDefault="00D2232B" w:rsidP="00D2232B">
      <w:pPr>
        <w:pStyle w:val="NormalWeb"/>
        <w:numPr>
          <w:ilvl w:val="0"/>
          <w:numId w:val="15"/>
        </w:numPr>
      </w:pPr>
      <w:r>
        <w:rPr>
          <w:b/>
          <w:bCs/>
        </w:rPr>
        <w:t>Hash SHA-256 de Referencia:</w:t>
      </w:r>
      <w:r>
        <w:t xml:space="preserve"> </w:t>
      </w:r>
      <w:r>
        <w:rPr>
          <w:rStyle w:val="CdigoHTML"/>
        </w:rPr>
        <w:t>d62a3e0f9c8b1a2d3f4e5a6b7c8d9e0f1a2b3c4d5e6f7a8b9c0d1e2f3a4b5c6d</w:t>
      </w:r>
    </w:p>
    <w:p w:rsidR="00D2232B" w:rsidRPr="00D2232B" w:rsidRDefault="00D2232B" w:rsidP="00D2232B">
      <w:pPr>
        <w:pStyle w:val="Ttulo3"/>
        <w:rPr>
          <w:color w:val="auto"/>
        </w:rPr>
      </w:pPr>
      <w:proofErr w:type="spellStart"/>
      <w:r w:rsidRPr="00D2232B">
        <w:rPr>
          <w:color w:val="auto"/>
        </w:rPr>
        <w:t>Archivo</w:t>
      </w:r>
      <w:proofErr w:type="spellEnd"/>
      <w:r w:rsidRPr="00D2232B">
        <w:rPr>
          <w:color w:val="auto"/>
        </w:rPr>
        <w:t xml:space="preserve"> </w:t>
      </w:r>
      <w:proofErr w:type="spellStart"/>
      <w:r w:rsidRPr="00D2232B">
        <w:rPr>
          <w:color w:val="auto"/>
        </w:rPr>
        <w:t>Alterado</w:t>
      </w:r>
      <w:proofErr w:type="spellEnd"/>
      <w:r w:rsidRPr="00D2232B">
        <w:rPr>
          <w:color w:val="auto"/>
        </w:rPr>
        <w:t xml:space="preserve"> (</w:t>
      </w:r>
      <w:proofErr w:type="spellStart"/>
      <w:r w:rsidRPr="00D2232B">
        <w:rPr>
          <w:color w:val="auto"/>
        </w:rPr>
        <w:t>Integridad</w:t>
      </w:r>
      <w:proofErr w:type="spellEnd"/>
      <w:r w:rsidRPr="00D2232B">
        <w:rPr>
          <w:color w:val="auto"/>
        </w:rPr>
        <w:t xml:space="preserve"> </w:t>
      </w:r>
      <w:proofErr w:type="spellStart"/>
      <w:r w:rsidRPr="00D2232B">
        <w:rPr>
          <w:color w:val="auto"/>
        </w:rPr>
        <w:t>Inválida</w:t>
      </w:r>
      <w:proofErr w:type="spellEnd"/>
      <w:r w:rsidRPr="00D2232B">
        <w:rPr>
          <w:color w:val="auto"/>
        </w:rPr>
        <w:t xml:space="preserve"> </w:t>
      </w:r>
      <w:proofErr w:type="spellStart"/>
      <w:r w:rsidRPr="00D2232B">
        <w:rPr>
          <w:color w:val="auto"/>
        </w:rPr>
        <w:t>Esperada</w:t>
      </w:r>
      <w:proofErr w:type="spellEnd"/>
      <w:r w:rsidRPr="00D2232B">
        <w:rPr>
          <w:color w:val="auto"/>
        </w:rPr>
        <w:t>):</w:t>
      </w:r>
    </w:p>
    <w:p w:rsidR="00D2232B" w:rsidRDefault="00D2232B" w:rsidP="00D2232B">
      <w:pPr>
        <w:pStyle w:val="NormalWeb"/>
        <w:numPr>
          <w:ilvl w:val="0"/>
          <w:numId w:val="16"/>
        </w:numPr>
      </w:pPr>
      <w:r>
        <w:rPr>
          <w:b/>
          <w:bCs/>
        </w:rPr>
        <w:t>Nombre del archivo:</w:t>
      </w:r>
      <w:r>
        <w:t xml:space="preserve"> </w:t>
      </w:r>
      <w:r>
        <w:rPr>
          <w:rStyle w:val="CdigoHTML"/>
        </w:rPr>
        <w:t>documento_secreto_modificado.txt</w:t>
      </w:r>
    </w:p>
    <w:p w:rsidR="00D2232B" w:rsidRDefault="00D2232B" w:rsidP="00D2232B">
      <w:pPr>
        <w:pStyle w:val="NormalWeb"/>
        <w:numPr>
          <w:ilvl w:val="0"/>
          <w:numId w:val="16"/>
        </w:numPr>
      </w:pPr>
      <w:r>
        <w:rPr>
          <w:b/>
          <w:bCs/>
        </w:rPr>
        <w:t>Contenido (Ejemplo - una pequeña modificación):</w:t>
      </w:r>
    </w:p>
    <w:p w:rsidR="00D2232B" w:rsidRDefault="00D2232B" w:rsidP="00D2232B">
      <w:pPr>
        <w:pStyle w:val="HTMLconformatoprevio"/>
        <w:numPr>
          <w:ilvl w:val="0"/>
          <w:numId w:val="16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Este es un documento importante.</w:t>
      </w:r>
    </w:p>
    <w:p w:rsidR="00D2232B" w:rsidRDefault="00D2232B" w:rsidP="00D2232B">
      <w:pPr>
        <w:pStyle w:val="HTMLconformatoprevio"/>
        <w:numPr>
          <w:ilvl w:val="0"/>
          <w:numId w:val="16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Contiene información confidencial.</w:t>
      </w:r>
    </w:p>
    <w:p w:rsidR="00D2232B" w:rsidRDefault="00D2232B" w:rsidP="00D2232B">
      <w:pPr>
        <w:pStyle w:val="HTMLconformatoprevio"/>
        <w:numPr>
          <w:ilvl w:val="0"/>
          <w:numId w:val="16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(Modificado)</w:t>
      </w:r>
    </w:p>
    <w:p w:rsidR="00D2232B" w:rsidRDefault="00D2232B" w:rsidP="00D2232B">
      <w:pPr>
        <w:pStyle w:val="NormalWeb"/>
        <w:numPr>
          <w:ilvl w:val="0"/>
          <w:numId w:val="16"/>
        </w:numPr>
      </w:pPr>
      <w:r>
        <w:rPr>
          <w:b/>
          <w:bCs/>
        </w:rPr>
        <w:t xml:space="preserve">Hash SHA-256 de Referencia (del original, para comparar): </w:t>
      </w:r>
      <w:r>
        <w:rPr>
          <w:rStyle w:val="CdigoHTML"/>
        </w:rPr>
        <w:t>d62a3e0f9c8b1a2d3f4e5a6b7c8d9e0f1a2b3c4d5e6f7a8b9c0d1e2f3a4b5c6d</w:t>
      </w:r>
      <w:r>
        <w:t xml:space="preserve"> </w:t>
      </w:r>
      <w:r>
        <w:rPr>
          <w:i/>
          <w:iCs/>
        </w:rPr>
        <w:t xml:space="preserve">(Nota: El hash real calculado de este archivo modificado </w:t>
      </w:r>
      <w:r>
        <w:rPr>
          <w:b/>
          <w:bCs/>
          <w:i/>
          <w:iCs/>
        </w:rPr>
        <w:t xml:space="preserve">será </w:t>
      </w:r>
      <w:proofErr w:type="gramStart"/>
      <w:r>
        <w:rPr>
          <w:b/>
          <w:bCs/>
          <w:i/>
          <w:iCs/>
        </w:rPr>
        <w:t>diferente</w:t>
      </w:r>
      <w:r>
        <w:rPr>
          <w:i/>
          <w:iCs/>
        </w:rPr>
        <w:t xml:space="preserve"> )</w:t>
      </w:r>
      <w:proofErr w:type="gramEnd"/>
    </w:p>
    <w:p w:rsidR="00D2232B" w:rsidRPr="00D2232B" w:rsidRDefault="00D2232B" w:rsidP="00D2232B">
      <w:pPr>
        <w:pStyle w:val="Ttulo3"/>
        <w:rPr>
          <w:color w:val="auto"/>
        </w:rPr>
      </w:pPr>
      <w:proofErr w:type="spellStart"/>
      <w:r w:rsidRPr="00D2232B">
        <w:rPr>
          <w:color w:val="auto"/>
        </w:rPr>
        <w:t>Archivo</w:t>
      </w:r>
      <w:proofErr w:type="spellEnd"/>
      <w:r w:rsidRPr="00D2232B">
        <w:rPr>
          <w:color w:val="auto"/>
        </w:rPr>
        <w:t xml:space="preserve"> </w:t>
      </w:r>
      <w:proofErr w:type="spellStart"/>
      <w:r w:rsidRPr="00D2232B">
        <w:rPr>
          <w:color w:val="auto"/>
        </w:rPr>
        <w:t>Binario</w:t>
      </w:r>
      <w:proofErr w:type="spellEnd"/>
      <w:r w:rsidRPr="00D2232B">
        <w:rPr>
          <w:color w:val="auto"/>
        </w:rPr>
        <w:t xml:space="preserve"> (</w:t>
      </w:r>
      <w:proofErr w:type="spellStart"/>
      <w:r w:rsidRPr="00D2232B">
        <w:rPr>
          <w:color w:val="auto"/>
        </w:rPr>
        <w:t>Ejemplo</w:t>
      </w:r>
      <w:proofErr w:type="spellEnd"/>
      <w:r w:rsidRPr="00D2232B">
        <w:rPr>
          <w:color w:val="auto"/>
        </w:rPr>
        <w:t>):</w:t>
      </w:r>
    </w:p>
    <w:p w:rsidR="00D2232B" w:rsidRDefault="00D2232B" w:rsidP="00D2232B">
      <w:pPr>
        <w:pStyle w:val="NormalWeb"/>
        <w:numPr>
          <w:ilvl w:val="0"/>
          <w:numId w:val="17"/>
        </w:numPr>
      </w:pPr>
      <w:r>
        <w:rPr>
          <w:b/>
          <w:bCs/>
        </w:rPr>
        <w:t>Nombre del archivo:</w:t>
      </w:r>
      <w:r>
        <w:t xml:space="preserve"> </w:t>
      </w:r>
      <w:r>
        <w:rPr>
          <w:rStyle w:val="CdigoHTML"/>
        </w:rPr>
        <w:t>imagen_vacaciones.jpg</w:t>
      </w:r>
    </w:p>
    <w:p w:rsidR="00D2232B" w:rsidRDefault="00D2232B" w:rsidP="00D2232B">
      <w:pPr>
        <w:pStyle w:val="NormalWeb"/>
        <w:numPr>
          <w:ilvl w:val="0"/>
          <w:numId w:val="17"/>
        </w:numPr>
      </w:pPr>
      <w:r>
        <w:rPr>
          <w:b/>
          <w:bCs/>
        </w:rPr>
        <w:t>Hash MD5 de Referencia:</w:t>
      </w:r>
      <w:r>
        <w:t xml:space="preserve"> </w:t>
      </w:r>
      <w:r>
        <w:rPr>
          <w:rStyle w:val="CdigoHTML"/>
        </w:rPr>
        <w:t>e8b2a3c4d5e6f7a8b9c0d1e2f3a4b5c6</w:t>
      </w:r>
    </w:p>
    <w:p w:rsidR="00D2232B" w:rsidRPr="00D2232B" w:rsidRDefault="00D2232B" w:rsidP="00D2232B">
      <w:pPr>
        <w:pStyle w:val="Ttulo2"/>
        <w:rPr>
          <w:color w:val="auto"/>
        </w:rPr>
      </w:pPr>
      <w:proofErr w:type="spellStart"/>
      <w:r w:rsidRPr="00D2232B">
        <w:rPr>
          <w:color w:val="auto"/>
        </w:rPr>
        <w:lastRenderedPageBreak/>
        <w:t>Información</w:t>
      </w:r>
      <w:proofErr w:type="spellEnd"/>
      <w:r w:rsidRPr="00D2232B">
        <w:rPr>
          <w:color w:val="auto"/>
        </w:rPr>
        <w:t xml:space="preserve"> para </w:t>
      </w:r>
      <w:proofErr w:type="spellStart"/>
      <w:r w:rsidRPr="00D2232B">
        <w:rPr>
          <w:color w:val="auto"/>
        </w:rPr>
        <w:t>ingresar</w:t>
      </w:r>
      <w:proofErr w:type="spellEnd"/>
    </w:p>
    <w:p w:rsidR="00D2232B" w:rsidRDefault="00D2232B" w:rsidP="00D2232B">
      <w:pPr>
        <w:pStyle w:val="NormalWeb"/>
      </w:pPr>
      <w:r>
        <w:t>Para cada validación, tu sistema o script deberá pedir o recibir la siguiente información:</w:t>
      </w:r>
    </w:p>
    <w:p w:rsidR="00D2232B" w:rsidRDefault="00D2232B" w:rsidP="00D2232B">
      <w:pPr>
        <w:pStyle w:val="NormalWeb"/>
        <w:numPr>
          <w:ilvl w:val="0"/>
          <w:numId w:val="18"/>
        </w:numPr>
      </w:pPr>
      <w:r>
        <w:rPr>
          <w:b/>
          <w:bCs/>
        </w:rPr>
        <w:t>Ruta del Archivo a Validar:</w:t>
      </w:r>
      <w:r>
        <w:t xml:space="preserve"> La ubicación completa del archivo en tu sistema de archivos (ej., </w:t>
      </w:r>
      <w:r>
        <w:rPr>
          <w:rStyle w:val="CdigoHTML"/>
        </w:rPr>
        <w:t>C:\MisDocumentos\documento_secreto.txt</w:t>
      </w:r>
      <w:r>
        <w:t xml:space="preserve">o </w:t>
      </w:r>
      <w:r>
        <w:rPr>
          <w:rStyle w:val="CdigoHTML"/>
        </w:rPr>
        <w:t>/home/usuario/documento_secreto.txt</w:t>
      </w:r>
      <w:r>
        <w:t>).</w:t>
      </w:r>
    </w:p>
    <w:p w:rsidR="00D2232B" w:rsidRDefault="00D2232B" w:rsidP="00D2232B">
      <w:pPr>
        <w:pStyle w:val="NormalWeb"/>
        <w:numPr>
          <w:ilvl w:val="0"/>
          <w:numId w:val="18"/>
        </w:numPr>
      </w:pPr>
      <w:r>
        <w:rPr>
          <w:b/>
          <w:bCs/>
        </w:rPr>
        <w:t>Hash de Referencia Esperado:</w:t>
      </w:r>
      <w:r>
        <w:t xml:space="preserve"> El hash que se sabe que pertenece al archivo original y sin alteraciones.</w:t>
      </w:r>
    </w:p>
    <w:p w:rsidR="00D2232B" w:rsidRDefault="00D2232B" w:rsidP="00D2232B">
      <w:pPr>
        <w:pStyle w:val="NormalWeb"/>
        <w:numPr>
          <w:ilvl w:val="0"/>
          <w:numId w:val="18"/>
        </w:numPr>
      </w:pPr>
      <w:r>
        <w:rPr>
          <w:b/>
          <w:bCs/>
        </w:rPr>
        <w:t>Algoritmo de Hash a Usar:</w:t>
      </w:r>
      <w:r>
        <w:t xml:space="preserve"> El tipo de algoritmo de hash que se debe emplear para el cálculo (ej., MD5, SHA-1, SHA-256, SHA-512).</w:t>
      </w:r>
    </w:p>
    <w:p w:rsidR="00D2232B" w:rsidRDefault="00D2232B" w:rsidP="00D2232B">
      <w:pPr>
        <w:pStyle w:val="NormalWeb"/>
      </w:pPr>
      <w:r>
        <w:t>Una vez que se ingresa esta información, tu programa deberá:</w:t>
      </w:r>
    </w:p>
    <w:p w:rsidR="00D2232B" w:rsidRDefault="00D2232B" w:rsidP="00D2232B">
      <w:pPr>
        <w:pStyle w:val="NormalWeb"/>
        <w:numPr>
          <w:ilvl w:val="0"/>
          <w:numId w:val="19"/>
        </w:numPr>
      </w:pPr>
      <w:r>
        <w:t>Calcular el hash del archivo proporcionado usando el algoritmo especificado.</w:t>
      </w:r>
    </w:p>
    <w:p w:rsidR="00D2232B" w:rsidRDefault="00D2232B" w:rsidP="00D2232B">
      <w:pPr>
        <w:pStyle w:val="NormalWeb"/>
        <w:numPr>
          <w:ilvl w:val="0"/>
          <w:numId w:val="19"/>
        </w:numPr>
      </w:pPr>
      <w:r>
        <w:t>Comparar el hash calculado con el hash de referencia.</w:t>
      </w:r>
    </w:p>
    <w:p w:rsidR="00D2232B" w:rsidRPr="00D2232B" w:rsidRDefault="00D2232B" w:rsidP="00D2232B">
      <w:pPr>
        <w:pStyle w:val="NormalWeb"/>
        <w:numPr>
          <w:ilvl w:val="0"/>
          <w:numId w:val="19"/>
        </w:numPr>
      </w:pPr>
      <w:r>
        <w:t>Reportar el resultado: "Integridad Verificada" o "Integridad Comprometida".</w:t>
      </w:r>
    </w:p>
    <w:p w:rsidR="00244191" w:rsidRPr="00E96460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E96460">
        <w:rPr>
          <w:rFonts w:ascii="Times New Roman" w:hAnsi="Times New Roman" w:cs="Times New Roman"/>
          <w:color w:val="auto"/>
          <w:sz w:val="24"/>
          <w:szCs w:val="24"/>
          <w:lang w:val="es-EC"/>
        </w:rPr>
        <w:t>Datos de Prueba:</w:t>
      </w:r>
    </w:p>
    <w:p w:rsidR="00244191" w:rsidRPr="00E96460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E96460">
        <w:rPr>
          <w:rFonts w:ascii="Times New Roman" w:hAnsi="Times New Roman" w:cs="Times New Roman"/>
          <w:sz w:val="24"/>
          <w:szCs w:val="24"/>
          <w:lang w:val="es-EC"/>
        </w:rPr>
        <w:t>Archivo: archivo_a_verificar.txt</w:t>
      </w:r>
      <w:r w:rsidRPr="00E96460">
        <w:rPr>
          <w:rFonts w:ascii="Times New Roman" w:hAnsi="Times New Roman" w:cs="Times New Roman"/>
          <w:sz w:val="24"/>
          <w:szCs w:val="24"/>
          <w:lang w:val="es-EC"/>
        </w:rPr>
        <w:br/>
        <w:t>Hash esperado: 5d41402abc4b2a76b9719d911017c592 (MD5 de '</w:t>
      </w:r>
      <w:proofErr w:type="spellStart"/>
      <w:r w:rsidRPr="00E96460">
        <w:rPr>
          <w:rFonts w:ascii="Times New Roman" w:hAnsi="Times New Roman" w:cs="Times New Roman"/>
          <w:sz w:val="24"/>
          <w:szCs w:val="24"/>
          <w:lang w:val="es-EC"/>
        </w:rPr>
        <w:t>hello</w:t>
      </w:r>
      <w:proofErr w:type="spellEnd"/>
      <w:r w:rsidRPr="00E96460">
        <w:rPr>
          <w:rFonts w:ascii="Times New Roman" w:hAnsi="Times New Roman" w:cs="Times New Roman"/>
          <w:sz w:val="24"/>
          <w:szCs w:val="24"/>
          <w:lang w:val="es-EC"/>
        </w:rPr>
        <w:t>')</w:t>
      </w:r>
    </w:p>
    <w:p w:rsidR="00244191" w:rsidRPr="00E96460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E96460">
        <w:rPr>
          <w:rFonts w:ascii="Times New Roman" w:hAnsi="Times New Roman" w:cs="Times New Roman"/>
          <w:color w:val="auto"/>
          <w:sz w:val="24"/>
          <w:szCs w:val="24"/>
        </w:rPr>
        <w:t>Código:</w:t>
      </w:r>
    </w:p>
    <w:p w:rsidR="00244191" w:rsidRPr="00DF1C92" w:rsidRDefault="008B555C">
      <w:r w:rsidRPr="00DF1C92">
        <w:rPr>
          <w:rFonts w:ascii="Courier New" w:hAnsi="Courier New"/>
          <w:sz w:val="20"/>
        </w:rPr>
        <w:t>import hashlib</w:t>
      </w:r>
      <w:r w:rsidRPr="00DF1C92">
        <w:rPr>
          <w:rFonts w:ascii="Courier New" w:hAnsi="Courier New"/>
          <w:sz w:val="20"/>
        </w:rPr>
        <w:br/>
      </w:r>
      <w:r w:rsidRPr="00DF1C92">
        <w:rPr>
          <w:rFonts w:ascii="Courier New" w:hAnsi="Courier New"/>
          <w:sz w:val="20"/>
        </w:rPr>
        <w:br/>
        <w:t>def hash_archivo(ruta, algoritmo='md5'):</w:t>
      </w:r>
      <w:r w:rsidRPr="00DF1C92">
        <w:rPr>
          <w:rFonts w:ascii="Courier New" w:hAnsi="Courier New"/>
          <w:sz w:val="20"/>
        </w:rPr>
        <w:br/>
        <w:t xml:space="preserve">    h = hashlib.new(algoritmo)</w:t>
      </w:r>
      <w:r w:rsidRPr="00DF1C92">
        <w:rPr>
          <w:rFonts w:ascii="Courier New" w:hAnsi="Courier New"/>
          <w:sz w:val="20"/>
        </w:rPr>
        <w:br/>
        <w:t xml:space="preserve">    with open(ruta, 'rb') as f:</w:t>
      </w:r>
      <w:r w:rsidRPr="00DF1C92">
        <w:rPr>
          <w:rFonts w:ascii="Courier New" w:hAnsi="Courier New"/>
          <w:sz w:val="20"/>
        </w:rPr>
        <w:br/>
        <w:t xml:space="preserve">        while chunk := f.read(8192):</w:t>
      </w:r>
      <w:r w:rsidRPr="00DF1C92">
        <w:rPr>
          <w:rFonts w:ascii="Courier New" w:hAnsi="Courier New"/>
          <w:sz w:val="20"/>
        </w:rPr>
        <w:br/>
        <w:t xml:space="preserve">            h.update(chunk)</w:t>
      </w:r>
      <w:r w:rsidRPr="00DF1C92">
        <w:rPr>
          <w:rFonts w:ascii="Courier New" w:hAnsi="Courier New"/>
          <w:sz w:val="20"/>
        </w:rPr>
        <w:br/>
        <w:t xml:space="preserve">    return h.hexdigest()</w:t>
      </w:r>
      <w:r w:rsidRPr="00DF1C92">
        <w:rPr>
          <w:rFonts w:ascii="Courier New" w:hAnsi="Courier New"/>
          <w:sz w:val="20"/>
        </w:rPr>
        <w:br/>
      </w:r>
      <w:r w:rsidRPr="00DF1C92">
        <w:rPr>
          <w:rFonts w:ascii="Courier New" w:hAnsi="Courier New"/>
          <w:sz w:val="20"/>
        </w:rPr>
        <w:br/>
        <w:t>hash_original = "5d41402abc4b2a76b9719d911017c592"</w:t>
      </w:r>
      <w:r w:rsidRPr="00DF1C92">
        <w:rPr>
          <w:rFonts w:ascii="Courier New" w:hAnsi="Courier New"/>
          <w:sz w:val="20"/>
        </w:rPr>
        <w:br/>
        <w:t>hash_actual = hash_archivo("archivo_a_verificar.txt")</w:t>
      </w:r>
      <w:r w:rsidRPr="00DF1C92">
        <w:rPr>
          <w:rFonts w:ascii="Courier New" w:hAnsi="Courier New"/>
          <w:sz w:val="20"/>
        </w:rPr>
        <w:br/>
      </w:r>
      <w:r w:rsidRPr="00DF1C92">
        <w:rPr>
          <w:rFonts w:ascii="Courier New" w:hAnsi="Courier New"/>
          <w:sz w:val="20"/>
        </w:rPr>
        <w:br/>
        <w:t>print("Integridad OK" if hash_original == hash_actual else "Archivo modificado")</w:t>
      </w:r>
    </w:p>
    <w:p w:rsidR="00244191" w:rsidRPr="00351A99" w:rsidRDefault="008B555C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351A99">
        <w:rPr>
          <w:rFonts w:ascii="Times New Roman" w:hAnsi="Times New Roman" w:cs="Times New Roman"/>
          <w:color w:val="auto"/>
          <w:sz w:val="24"/>
          <w:szCs w:val="24"/>
          <w:lang w:val="es-EC"/>
        </w:rPr>
        <w:t>3. Analizar Permisos de Archivos (Linux)</w:t>
      </w:r>
    </w:p>
    <w:p w:rsidR="00244191" w:rsidRPr="00351A99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351A99">
        <w:rPr>
          <w:rFonts w:ascii="Times New Roman" w:hAnsi="Times New Roman" w:cs="Times New Roman"/>
          <w:color w:val="auto"/>
          <w:sz w:val="24"/>
          <w:szCs w:val="24"/>
          <w:lang w:val="es-EC"/>
        </w:rPr>
        <w:t>Objetivo:</w:t>
      </w:r>
    </w:p>
    <w:p w:rsidR="00244191" w:rsidRPr="00351A99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351A99">
        <w:rPr>
          <w:rFonts w:ascii="Times New Roman" w:hAnsi="Times New Roman" w:cs="Times New Roman"/>
          <w:sz w:val="24"/>
          <w:szCs w:val="24"/>
          <w:lang w:val="es-EC"/>
        </w:rPr>
        <w:t>Auditar los permisos de archivos para detectar configuraciones inseguras.</w:t>
      </w:r>
    </w:p>
    <w:p w:rsidR="00244191" w:rsidRPr="00351A99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351A99">
        <w:rPr>
          <w:rFonts w:ascii="Times New Roman" w:hAnsi="Times New Roman" w:cs="Times New Roman"/>
          <w:color w:val="auto"/>
          <w:sz w:val="24"/>
          <w:szCs w:val="24"/>
          <w:lang w:val="es-EC"/>
        </w:rPr>
        <w:t>Datos de Prueba:</w:t>
      </w:r>
    </w:p>
    <w:p w:rsidR="00244191" w:rsidRPr="00351A99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351A99">
        <w:rPr>
          <w:rFonts w:ascii="Times New Roman" w:hAnsi="Times New Roman" w:cs="Times New Roman"/>
          <w:sz w:val="24"/>
          <w:szCs w:val="24"/>
          <w:lang w:val="es-EC"/>
        </w:rPr>
        <w:t>Directorio: ./</w:t>
      </w:r>
      <w:proofErr w:type="spellStart"/>
      <w:r w:rsidRPr="00351A99">
        <w:rPr>
          <w:rFonts w:ascii="Times New Roman" w:hAnsi="Times New Roman" w:cs="Times New Roman"/>
          <w:sz w:val="24"/>
          <w:szCs w:val="24"/>
          <w:lang w:val="es-EC"/>
        </w:rPr>
        <w:t>test_dir</w:t>
      </w:r>
      <w:proofErr w:type="spellEnd"/>
      <w:r w:rsidRPr="00351A99">
        <w:rPr>
          <w:rFonts w:ascii="Times New Roman" w:hAnsi="Times New Roman" w:cs="Times New Roman"/>
          <w:sz w:val="24"/>
          <w:szCs w:val="24"/>
          <w:lang w:val="es-EC"/>
        </w:rPr>
        <w:br/>
        <w:t>Archivos con permisos: archivo1.txt (644), archivo2.sh (777)</w:t>
      </w:r>
    </w:p>
    <w:p w:rsidR="00244191" w:rsidRPr="00351A99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351A99">
        <w:rPr>
          <w:rFonts w:ascii="Times New Roman" w:hAnsi="Times New Roman" w:cs="Times New Roman"/>
          <w:color w:val="auto"/>
          <w:sz w:val="24"/>
          <w:szCs w:val="24"/>
          <w:lang w:val="es-EC"/>
        </w:rPr>
        <w:lastRenderedPageBreak/>
        <w:t>Código:</w:t>
      </w:r>
    </w:p>
    <w:p w:rsidR="00244191" w:rsidRPr="00DF1C92" w:rsidRDefault="008B555C">
      <w:pPr>
        <w:rPr>
          <w:lang w:val="es-EC"/>
        </w:rPr>
      </w:pPr>
      <w:proofErr w:type="spellStart"/>
      <w:r w:rsidRPr="00DF1C92">
        <w:rPr>
          <w:rFonts w:ascii="Courier New" w:hAnsi="Courier New"/>
          <w:sz w:val="20"/>
          <w:lang w:val="es-EC"/>
        </w:rPr>
        <w:t>import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os</w:t>
      </w:r>
      <w:r w:rsidRPr="00DF1C92">
        <w:rPr>
          <w:rFonts w:ascii="Courier New" w:hAnsi="Courier New"/>
          <w:sz w:val="20"/>
          <w:lang w:val="es-EC"/>
        </w:rPr>
        <w:br/>
      </w:r>
      <w:r w:rsidRPr="00DF1C92">
        <w:rPr>
          <w:rFonts w:ascii="Courier New" w:hAnsi="Courier New"/>
          <w:sz w:val="20"/>
          <w:lang w:val="es-EC"/>
        </w:rPr>
        <w:br/>
      </w:r>
      <w:proofErr w:type="spellStart"/>
      <w:r w:rsidRPr="00DF1C92">
        <w:rPr>
          <w:rFonts w:ascii="Courier New" w:hAnsi="Courier New"/>
          <w:sz w:val="20"/>
          <w:lang w:val="es-EC"/>
        </w:rPr>
        <w:t>def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</w:t>
      </w:r>
      <w:proofErr w:type="spellStart"/>
      <w:r w:rsidRPr="00DF1C92">
        <w:rPr>
          <w:rFonts w:ascii="Courier New" w:hAnsi="Courier New"/>
          <w:sz w:val="20"/>
          <w:lang w:val="es-EC"/>
        </w:rPr>
        <w:t>analizar_permisos</w:t>
      </w:r>
      <w:proofErr w:type="spellEnd"/>
      <w:r w:rsidRPr="00DF1C92">
        <w:rPr>
          <w:rFonts w:ascii="Courier New" w:hAnsi="Courier New"/>
          <w:sz w:val="20"/>
          <w:lang w:val="es-EC"/>
        </w:rPr>
        <w:t>(directorio):</w:t>
      </w:r>
      <w:r w:rsidRPr="00DF1C92">
        <w:rPr>
          <w:rFonts w:ascii="Courier New" w:hAnsi="Courier New"/>
          <w:sz w:val="20"/>
          <w:lang w:val="es-EC"/>
        </w:rPr>
        <w:br/>
        <w:t xml:space="preserve">    </w:t>
      </w:r>
      <w:proofErr w:type="spellStart"/>
      <w:r w:rsidRPr="00DF1C92">
        <w:rPr>
          <w:rFonts w:ascii="Courier New" w:hAnsi="Courier New"/>
          <w:sz w:val="20"/>
          <w:lang w:val="es-EC"/>
        </w:rPr>
        <w:t>for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archivo in </w:t>
      </w:r>
      <w:proofErr w:type="spellStart"/>
      <w:r w:rsidRPr="00DF1C92">
        <w:rPr>
          <w:rFonts w:ascii="Courier New" w:hAnsi="Courier New"/>
          <w:sz w:val="20"/>
          <w:lang w:val="es-EC"/>
        </w:rPr>
        <w:t>os.listdir</w:t>
      </w:r>
      <w:proofErr w:type="spellEnd"/>
      <w:r w:rsidRPr="00DF1C92">
        <w:rPr>
          <w:rFonts w:ascii="Courier New" w:hAnsi="Courier New"/>
          <w:sz w:val="20"/>
          <w:lang w:val="es-EC"/>
        </w:rPr>
        <w:t>(directorio):</w:t>
      </w:r>
      <w:r w:rsidRPr="00DF1C92">
        <w:rPr>
          <w:rFonts w:ascii="Courier New" w:hAnsi="Courier New"/>
          <w:sz w:val="20"/>
          <w:lang w:val="es-EC"/>
        </w:rPr>
        <w:br/>
        <w:t xml:space="preserve">        ruta = </w:t>
      </w:r>
      <w:proofErr w:type="spellStart"/>
      <w:r w:rsidRPr="00DF1C92">
        <w:rPr>
          <w:rFonts w:ascii="Courier New" w:hAnsi="Courier New"/>
          <w:sz w:val="20"/>
          <w:lang w:val="es-EC"/>
        </w:rPr>
        <w:t>os.path.join</w:t>
      </w:r>
      <w:proofErr w:type="spellEnd"/>
      <w:r w:rsidRPr="00DF1C92">
        <w:rPr>
          <w:rFonts w:ascii="Courier New" w:hAnsi="Courier New"/>
          <w:sz w:val="20"/>
          <w:lang w:val="es-EC"/>
        </w:rPr>
        <w:t>(directorio, archivo)</w:t>
      </w:r>
      <w:r w:rsidRPr="00DF1C92">
        <w:rPr>
          <w:rFonts w:ascii="Courier New" w:hAnsi="Courier New"/>
          <w:sz w:val="20"/>
          <w:lang w:val="es-EC"/>
        </w:rPr>
        <w:br/>
        <w:t xml:space="preserve">        permisos = oct(</w:t>
      </w:r>
      <w:proofErr w:type="spellStart"/>
      <w:r w:rsidRPr="00DF1C92">
        <w:rPr>
          <w:rFonts w:ascii="Courier New" w:hAnsi="Courier New"/>
          <w:sz w:val="20"/>
          <w:lang w:val="es-EC"/>
        </w:rPr>
        <w:t>os.stat</w:t>
      </w:r>
      <w:proofErr w:type="spellEnd"/>
      <w:r w:rsidRPr="00DF1C92">
        <w:rPr>
          <w:rFonts w:ascii="Courier New" w:hAnsi="Courier New"/>
          <w:sz w:val="20"/>
          <w:lang w:val="es-EC"/>
        </w:rPr>
        <w:t>(ruta).</w:t>
      </w:r>
      <w:proofErr w:type="spellStart"/>
      <w:r w:rsidRPr="00DF1C92">
        <w:rPr>
          <w:rFonts w:ascii="Courier New" w:hAnsi="Courier New"/>
          <w:sz w:val="20"/>
          <w:lang w:val="es-EC"/>
        </w:rPr>
        <w:t>st_mode</w:t>
      </w:r>
      <w:proofErr w:type="spellEnd"/>
      <w:r w:rsidRPr="00DF1C92">
        <w:rPr>
          <w:rFonts w:ascii="Courier New" w:hAnsi="Courier New"/>
          <w:sz w:val="20"/>
          <w:lang w:val="es-EC"/>
        </w:rPr>
        <w:t>)[-3:]</w:t>
      </w:r>
      <w:r w:rsidRPr="00DF1C92">
        <w:rPr>
          <w:rFonts w:ascii="Courier New" w:hAnsi="Courier New"/>
          <w:sz w:val="20"/>
          <w:lang w:val="es-EC"/>
        </w:rPr>
        <w:br/>
        <w:t xml:space="preserve">        </w:t>
      </w:r>
      <w:proofErr w:type="spellStart"/>
      <w:r w:rsidRPr="00DF1C92">
        <w:rPr>
          <w:rFonts w:ascii="Courier New" w:hAnsi="Courier New"/>
          <w:sz w:val="20"/>
          <w:lang w:val="es-EC"/>
        </w:rPr>
        <w:t>print</w:t>
      </w:r>
      <w:proofErr w:type="spellEnd"/>
      <w:r w:rsidRPr="00DF1C92">
        <w:rPr>
          <w:rFonts w:ascii="Courier New" w:hAnsi="Courier New"/>
          <w:sz w:val="20"/>
          <w:lang w:val="es-EC"/>
        </w:rPr>
        <w:t>(f"{archivo}: permisos {permisos}")</w:t>
      </w:r>
      <w:r w:rsidRPr="00DF1C92">
        <w:rPr>
          <w:rFonts w:ascii="Courier New" w:hAnsi="Courier New"/>
          <w:sz w:val="20"/>
          <w:lang w:val="es-EC"/>
        </w:rPr>
        <w:br/>
      </w:r>
      <w:r w:rsidRPr="00DF1C92">
        <w:rPr>
          <w:rFonts w:ascii="Courier New" w:hAnsi="Courier New"/>
          <w:sz w:val="20"/>
          <w:lang w:val="es-EC"/>
        </w:rPr>
        <w:br/>
      </w:r>
      <w:proofErr w:type="spellStart"/>
      <w:r w:rsidRPr="00DF1C92">
        <w:rPr>
          <w:rFonts w:ascii="Courier New" w:hAnsi="Courier New"/>
          <w:sz w:val="20"/>
          <w:lang w:val="es-EC"/>
        </w:rPr>
        <w:t>analizar_permisos</w:t>
      </w:r>
      <w:proofErr w:type="spellEnd"/>
      <w:r w:rsidRPr="00DF1C92">
        <w:rPr>
          <w:rFonts w:ascii="Courier New" w:hAnsi="Courier New"/>
          <w:sz w:val="20"/>
          <w:lang w:val="es-EC"/>
        </w:rPr>
        <w:t>("./</w:t>
      </w:r>
      <w:proofErr w:type="spellStart"/>
      <w:r w:rsidRPr="00DF1C92">
        <w:rPr>
          <w:rFonts w:ascii="Courier New" w:hAnsi="Courier New"/>
          <w:sz w:val="20"/>
          <w:lang w:val="es-EC"/>
        </w:rPr>
        <w:t>test_dir</w:t>
      </w:r>
      <w:proofErr w:type="spellEnd"/>
      <w:r w:rsidRPr="00DF1C92">
        <w:rPr>
          <w:rFonts w:ascii="Courier New" w:hAnsi="Courier New"/>
          <w:sz w:val="20"/>
          <w:lang w:val="es-EC"/>
        </w:rPr>
        <w:t>")</w:t>
      </w:r>
    </w:p>
    <w:p w:rsidR="00244191" w:rsidRPr="00D50376" w:rsidRDefault="008B555C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D50376">
        <w:rPr>
          <w:rFonts w:ascii="Times New Roman" w:hAnsi="Times New Roman" w:cs="Times New Roman"/>
          <w:color w:val="auto"/>
          <w:sz w:val="24"/>
          <w:szCs w:val="24"/>
          <w:lang w:val="es-EC"/>
        </w:rPr>
        <w:t>4. Auditar la Configuración de Red (Escaneo básico)</w:t>
      </w:r>
    </w:p>
    <w:p w:rsidR="00244191" w:rsidRPr="00D50376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D50376">
        <w:rPr>
          <w:rFonts w:ascii="Times New Roman" w:hAnsi="Times New Roman" w:cs="Times New Roman"/>
          <w:color w:val="auto"/>
          <w:sz w:val="24"/>
          <w:szCs w:val="24"/>
          <w:lang w:val="es-EC"/>
        </w:rPr>
        <w:t>Objetivo:</w:t>
      </w:r>
    </w:p>
    <w:p w:rsidR="00244191" w:rsidRPr="00D50376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D50376">
        <w:rPr>
          <w:rFonts w:ascii="Times New Roman" w:hAnsi="Times New Roman" w:cs="Times New Roman"/>
          <w:sz w:val="24"/>
          <w:szCs w:val="24"/>
          <w:lang w:val="es-EC"/>
        </w:rPr>
        <w:t>Detectar puertos abiertos en un host de la red local.</w:t>
      </w:r>
    </w:p>
    <w:p w:rsidR="00244191" w:rsidRPr="00D50376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D50376">
        <w:rPr>
          <w:rFonts w:ascii="Times New Roman" w:hAnsi="Times New Roman" w:cs="Times New Roman"/>
          <w:color w:val="auto"/>
          <w:sz w:val="24"/>
          <w:szCs w:val="24"/>
          <w:lang w:val="es-EC"/>
        </w:rPr>
        <w:t>Datos de Prueba:</w:t>
      </w:r>
    </w:p>
    <w:p w:rsidR="00244191" w:rsidRPr="00D50376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D50376">
        <w:rPr>
          <w:rFonts w:ascii="Times New Roman" w:hAnsi="Times New Roman" w:cs="Times New Roman"/>
          <w:sz w:val="24"/>
          <w:szCs w:val="24"/>
          <w:lang w:val="es-EC"/>
        </w:rPr>
        <w:t>IP: 127.0.0.1</w:t>
      </w:r>
      <w:r w:rsidRPr="00D50376">
        <w:rPr>
          <w:rFonts w:ascii="Times New Roman" w:hAnsi="Times New Roman" w:cs="Times New Roman"/>
          <w:sz w:val="24"/>
          <w:szCs w:val="24"/>
          <w:lang w:val="es-EC"/>
        </w:rPr>
        <w:br/>
        <w:t>Puertos a escanear: 22, 80, 3306</w:t>
      </w:r>
    </w:p>
    <w:p w:rsidR="00244191" w:rsidRPr="00D50376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D50376">
        <w:rPr>
          <w:rFonts w:ascii="Times New Roman" w:hAnsi="Times New Roman" w:cs="Times New Roman"/>
          <w:color w:val="auto"/>
          <w:sz w:val="24"/>
          <w:szCs w:val="24"/>
          <w:lang w:val="es-EC"/>
        </w:rPr>
        <w:t>Código:</w:t>
      </w:r>
    </w:p>
    <w:p w:rsidR="00244191" w:rsidRPr="00DF1C92" w:rsidRDefault="008B555C" w:rsidP="00D2232B">
      <w:pPr>
        <w:rPr>
          <w:lang w:val="es-EC"/>
        </w:rPr>
      </w:pPr>
      <w:proofErr w:type="spellStart"/>
      <w:r w:rsidRPr="00DF1C92">
        <w:rPr>
          <w:rFonts w:ascii="Courier New" w:hAnsi="Courier New"/>
          <w:sz w:val="20"/>
          <w:lang w:val="es-EC"/>
        </w:rPr>
        <w:t>import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socket</w:t>
      </w:r>
      <w:r w:rsidRPr="00DF1C92">
        <w:rPr>
          <w:rFonts w:ascii="Courier New" w:hAnsi="Courier New"/>
          <w:sz w:val="20"/>
          <w:lang w:val="es-EC"/>
        </w:rPr>
        <w:br/>
      </w:r>
      <w:r w:rsidRPr="00DF1C92">
        <w:rPr>
          <w:rFonts w:ascii="Courier New" w:hAnsi="Courier New"/>
          <w:sz w:val="20"/>
          <w:lang w:val="es-EC"/>
        </w:rPr>
        <w:br/>
      </w:r>
      <w:proofErr w:type="spellStart"/>
      <w:r w:rsidRPr="00DF1C92">
        <w:rPr>
          <w:rFonts w:ascii="Courier New" w:hAnsi="Courier New"/>
          <w:sz w:val="20"/>
          <w:lang w:val="es-EC"/>
        </w:rPr>
        <w:t>def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</w:t>
      </w:r>
      <w:proofErr w:type="spellStart"/>
      <w:r w:rsidRPr="00DF1C92">
        <w:rPr>
          <w:rFonts w:ascii="Courier New" w:hAnsi="Courier New"/>
          <w:sz w:val="20"/>
          <w:lang w:val="es-EC"/>
        </w:rPr>
        <w:t>escanear_puertos</w:t>
      </w:r>
      <w:proofErr w:type="spellEnd"/>
      <w:r w:rsidRPr="00DF1C92">
        <w:rPr>
          <w:rFonts w:ascii="Courier New" w:hAnsi="Courier New"/>
          <w:sz w:val="20"/>
          <w:lang w:val="es-EC"/>
        </w:rPr>
        <w:t>(</w:t>
      </w:r>
      <w:proofErr w:type="spellStart"/>
      <w:r w:rsidRPr="00DF1C92">
        <w:rPr>
          <w:rFonts w:ascii="Courier New" w:hAnsi="Courier New"/>
          <w:sz w:val="20"/>
          <w:lang w:val="es-EC"/>
        </w:rPr>
        <w:t>ip</w:t>
      </w:r>
      <w:proofErr w:type="spellEnd"/>
      <w:r w:rsidRPr="00DF1C92">
        <w:rPr>
          <w:rFonts w:ascii="Courier New" w:hAnsi="Courier New"/>
          <w:sz w:val="20"/>
          <w:lang w:val="es-EC"/>
        </w:rPr>
        <w:t>, puertos=[22, 80, 3306]):</w:t>
      </w:r>
      <w:r w:rsidRPr="00DF1C92">
        <w:rPr>
          <w:rFonts w:ascii="Courier New" w:hAnsi="Courier New"/>
          <w:sz w:val="20"/>
          <w:lang w:val="es-EC"/>
        </w:rPr>
        <w:br/>
        <w:t xml:space="preserve">    </w:t>
      </w:r>
      <w:proofErr w:type="spellStart"/>
      <w:r w:rsidRPr="00DF1C92">
        <w:rPr>
          <w:rFonts w:ascii="Courier New" w:hAnsi="Courier New"/>
          <w:sz w:val="20"/>
          <w:lang w:val="es-EC"/>
        </w:rPr>
        <w:t>for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puerto in puertos:</w:t>
      </w:r>
      <w:r w:rsidRPr="00DF1C92">
        <w:rPr>
          <w:rFonts w:ascii="Courier New" w:hAnsi="Courier New"/>
          <w:sz w:val="20"/>
          <w:lang w:val="es-EC"/>
        </w:rPr>
        <w:br/>
        <w:t xml:space="preserve">        </w:t>
      </w:r>
      <w:proofErr w:type="spellStart"/>
      <w:r w:rsidRPr="00DF1C92">
        <w:rPr>
          <w:rFonts w:ascii="Courier New" w:hAnsi="Courier New"/>
          <w:sz w:val="20"/>
          <w:lang w:val="es-EC"/>
        </w:rPr>
        <w:t>sock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= </w:t>
      </w:r>
      <w:proofErr w:type="spellStart"/>
      <w:r w:rsidRPr="00DF1C92">
        <w:rPr>
          <w:rFonts w:ascii="Courier New" w:hAnsi="Courier New"/>
          <w:sz w:val="20"/>
          <w:lang w:val="es-EC"/>
        </w:rPr>
        <w:t>socket.socket</w:t>
      </w:r>
      <w:proofErr w:type="spellEnd"/>
      <w:r w:rsidRPr="00DF1C92">
        <w:rPr>
          <w:rFonts w:ascii="Courier New" w:hAnsi="Courier New"/>
          <w:sz w:val="20"/>
          <w:lang w:val="es-EC"/>
        </w:rPr>
        <w:t>()</w:t>
      </w:r>
      <w:r w:rsidRPr="00DF1C92">
        <w:rPr>
          <w:rFonts w:ascii="Courier New" w:hAnsi="Courier New"/>
          <w:sz w:val="20"/>
          <w:lang w:val="es-EC"/>
        </w:rPr>
        <w:br/>
        <w:t xml:space="preserve">        </w:t>
      </w:r>
      <w:proofErr w:type="spellStart"/>
      <w:r w:rsidRPr="00DF1C92">
        <w:rPr>
          <w:rFonts w:ascii="Courier New" w:hAnsi="Courier New"/>
          <w:sz w:val="20"/>
          <w:lang w:val="es-EC"/>
        </w:rPr>
        <w:t>sock.settimeout</w:t>
      </w:r>
      <w:proofErr w:type="spellEnd"/>
      <w:r w:rsidRPr="00DF1C92">
        <w:rPr>
          <w:rFonts w:ascii="Courier New" w:hAnsi="Courier New"/>
          <w:sz w:val="20"/>
          <w:lang w:val="es-EC"/>
        </w:rPr>
        <w:t>(1)</w:t>
      </w:r>
      <w:r w:rsidRPr="00DF1C92">
        <w:rPr>
          <w:rFonts w:ascii="Courier New" w:hAnsi="Courier New"/>
          <w:sz w:val="20"/>
          <w:lang w:val="es-EC"/>
        </w:rPr>
        <w:br/>
        <w:t xml:space="preserve">        try:</w:t>
      </w:r>
      <w:r w:rsidRPr="00DF1C92">
        <w:rPr>
          <w:rFonts w:ascii="Courier New" w:hAnsi="Courier New"/>
          <w:sz w:val="20"/>
          <w:lang w:val="es-EC"/>
        </w:rPr>
        <w:br/>
        <w:t xml:space="preserve">            </w:t>
      </w:r>
      <w:proofErr w:type="spellStart"/>
      <w:r w:rsidRPr="00DF1C92">
        <w:rPr>
          <w:rFonts w:ascii="Courier New" w:hAnsi="Courier New"/>
          <w:sz w:val="20"/>
          <w:lang w:val="es-EC"/>
        </w:rPr>
        <w:t>sock.connect</w:t>
      </w:r>
      <w:proofErr w:type="spellEnd"/>
      <w:r w:rsidRPr="00DF1C92">
        <w:rPr>
          <w:rFonts w:ascii="Courier New" w:hAnsi="Courier New"/>
          <w:sz w:val="20"/>
          <w:lang w:val="es-EC"/>
        </w:rPr>
        <w:t>((</w:t>
      </w:r>
      <w:proofErr w:type="spellStart"/>
      <w:r w:rsidRPr="00DF1C92">
        <w:rPr>
          <w:rFonts w:ascii="Courier New" w:hAnsi="Courier New"/>
          <w:sz w:val="20"/>
          <w:lang w:val="es-EC"/>
        </w:rPr>
        <w:t>ip</w:t>
      </w:r>
      <w:proofErr w:type="spellEnd"/>
      <w:r w:rsidRPr="00DF1C92">
        <w:rPr>
          <w:rFonts w:ascii="Courier New" w:hAnsi="Courier New"/>
          <w:sz w:val="20"/>
          <w:lang w:val="es-EC"/>
        </w:rPr>
        <w:t>, puerto))</w:t>
      </w:r>
      <w:r w:rsidRPr="00DF1C92">
        <w:rPr>
          <w:rFonts w:ascii="Courier New" w:hAnsi="Courier New"/>
          <w:sz w:val="20"/>
          <w:lang w:val="es-EC"/>
        </w:rPr>
        <w:br/>
        <w:t xml:space="preserve">            </w:t>
      </w:r>
      <w:proofErr w:type="spellStart"/>
      <w:r w:rsidRPr="00DF1C92">
        <w:rPr>
          <w:rFonts w:ascii="Courier New" w:hAnsi="Courier New"/>
          <w:sz w:val="20"/>
          <w:lang w:val="es-EC"/>
        </w:rPr>
        <w:t>print</w:t>
      </w:r>
      <w:proofErr w:type="spellEnd"/>
      <w:r w:rsidRPr="00DF1C92">
        <w:rPr>
          <w:rFonts w:ascii="Courier New" w:hAnsi="Courier New"/>
          <w:sz w:val="20"/>
          <w:lang w:val="es-EC"/>
        </w:rPr>
        <w:t>(</w:t>
      </w:r>
      <w:proofErr w:type="spellStart"/>
      <w:r w:rsidRPr="00DF1C92">
        <w:rPr>
          <w:rFonts w:ascii="Courier New" w:hAnsi="Courier New"/>
          <w:sz w:val="20"/>
          <w:lang w:val="es-EC"/>
        </w:rPr>
        <w:t>f"Puerto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{puerto} abierto")</w:t>
      </w:r>
      <w:r w:rsidRPr="00DF1C92">
        <w:rPr>
          <w:rFonts w:ascii="Courier New" w:hAnsi="Courier New"/>
          <w:sz w:val="20"/>
          <w:lang w:val="es-EC"/>
        </w:rPr>
        <w:br/>
        <w:t xml:space="preserve">        </w:t>
      </w:r>
      <w:proofErr w:type="spellStart"/>
      <w:r w:rsidRPr="00DF1C92">
        <w:rPr>
          <w:rFonts w:ascii="Courier New" w:hAnsi="Courier New"/>
          <w:sz w:val="20"/>
          <w:lang w:val="es-EC"/>
        </w:rPr>
        <w:t>except</w:t>
      </w:r>
      <w:proofErr w:type="spellEnd"/>
      <w:r w:rsidRPr="00DF1C92">
        <w:rPr>
          <w:rFonts w:ascii="Courier New" w:hAnsi="Courier New"/>
          <w:sz w:val="20"/>
          <w:lang w:val="es-EC"/>
        </w:rPr>
        <w:t>:</w:t>
      </w:r>
      <w:r w:rsidRPr="00DF1C92">
        <w:rPr>
          <w:rFonts w:ascii="Courier New" w:hAnsi="Courier New"/>
          <w:sz w:val="20"/>
          <w:lang w:val="es-EC"/>
        </w:rPr>
        <w:br/>
        <w:t xml:space="preserve">            </w:t>
      </w:r>
      <w:proofErr w:type="spellStart"/>
      <w:r w:rsidRPr="00DF1C92">
        <w:rPr>
          <w:rFonts w:ascii="Courier New" w:hAnsi="Courier New"/>
          <w:sz w:val="20"/>
          <w:lang w:val="es-EC"/>
        </w:rPr>
        <w:t>print</w:t>
      </w:r>
      <w:proofErr w:type="spellEnd"/>
      <w:r w:rsidRPr="00DF1C92">
        <w:rPr>
          <w:rFonts w:ascii="Courier New" w:hAnsi="Courier New"/>
          <w:sz w:val="20"/>
          <w:lang w:val="es-EC"/>
        </w:rPr>
        <w:t>(</w:t>
      </w:r>
      <w:proofErr w:type="spellStart"/>
      <w:r w:rsidRPr="00DF1C92">
        <w:rPr>
          <w:rFonts w:ascii="Courier New" w:hAnsi="Courier New"/>
          <w:sz w:val="20"/>
          <w:lang w:val="es-EC"/>
        </w:rPr>
        <w:t>f"Puerto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{puerto} cerrado")</w:t>
      </w:r>
      <w:r w:rsidRPr="00DF1C92">
        <w:rPr>
          <w:rFonts w:ascii="Courier New" w:hAnsi="Courier New"/>
          <w:sz w:val="20"/>
          <w:lang w:val="es-EC"/>
        </w:rPr>
        <w:br/>
        <w:t xml:space="preserve">        </w:t>
      </w:r>
      <w:proofErr w:type="spellStart"/>
      <w:r w:rsidRPr="00DF1C92">
        <w:rPr>
          <w:rFonts w:ascii="Courier New" w:hAnsi="Courier New"/>
          <w:sz w:val="20"/>
          <w:lang w:val="es-EC"/>
        </w:rPr>
        <w:t>sock.close</w:t>
      </w:r>
      <w:proofErr w:type="spellEnd"/>
      <w:r w:rsidRPr="00DF1C92">
        <w:rPr>
          <w:rFonts w:ascii="Courier New" w:hAnsi="Courier New"/>
          <w:sz w:val="20"/>
          <w:lang w:val="es-EC"/>
        </w:rPr>
        <w:t>()</w:t>
      </w:r>
      <w:r w:rsidRPr="00DF1C92">
        <w:rPr>
          <w:rFonts w:ascii="Courier New" w:hAnsi="Courier New"/>
          <w:sz w:val="20"/>
          <w:lang w:val="es-EC"/>
        </w:rPr>
        <w:br/>
      </w:r>
      <w:r w:rsidRPr="00DF1C92">
        <w:rPr>
          <w:rFonts w:ascii="Courier New" w:hAnsi="Courier New"/>
          <w:sz w:val="20"/>
          <w:lang w:val="es-EC"/>
        </w:rPr>
        <w:br/>
      </w:r>
      <w:proofErr w:type="spellStart"/>
      <w:r w:rsidRPr="00DF1C92">
        <w:rPr>
          <w:rFonts w:ascii="Courier New" w:hAnsi="Courier New"/>
          <w:sz w:val="20"/>
          <w:lang w:val="es-EC"/>
        </w:rPr>
        <w:t>escanear_puertos</w:t>
      </w:r>
      <w:proofErr w:type="spellEnd"/>
      <w:r w:rsidRPr="00DF1C92">
        <w:rPr>
          <w:rFonts w:ascii="Courier New" w:hAnsi="Courier New"/>
          <w:sz w:val="20"/>
          <w:lang w:val="es-EC"/>
        </w:rPr>
        <w:t>("127.0.0.1")</w:t>
      </w:r>
    </w:p>
    <w:p w:rsidR="00244191" w:rsidRPr="00F559E7" w:rsidRDefault="008B555C">
      <w:pPr>
        <w:pStyle w:val="Ttulo1"/>
        <w:rPr>
          <w:rFonts w:ascii="Times New Roman" w:hAnsi="Times New Roman" w:cs="Times New Roman"/>
          <w:color w:val="auto"/>
          <w:lang w:val="es-EC"/>
        </w:rPr>
      </w:pPr>
      <w:r w:rsidRPr="00F559E7">
        <w:rPr>
          <w:rFonts w:ascii="Times New Roman" w:hAnsi="Times New Roman" w:cs="Times New Roman"/>
          <w:color w:val="auto"/>
          <w:lang w:val="es-EC"/>
        </w:rPr>
        <w:t>5. Analizar Transacciones en CSV</w:t>
      </w:r>
    </w:p>
    <w:p w:rsidR="00244191" w:rsidRPr="00F559E7" w:rsidRDefault="008B555C">
      <w:pPr>
        <w:pStyle w:val="Ttulo2"/>
        <w:rPr>
          <w:rFonts w:ascii="Times New Roman" w:hAnsi="Times New Roman" w:cs="Times New Roman"/>
          <w:color w:val="auto"/>
          <w:lang w:val="es-EC"/>
        </w:rPr>
      </w:pPr>
      <w:r w:rsidRPr="00F559E7">
        <w:rPr>
          <w:rFonts w:ascii="Times New Roman" w:hAnsi="Times New Roman" w:cs="Times New Roman"/>
          <w:color w:val="auto"/>
          <w:lang w:val="es-EC"/>
        </w:rPr>
        <w:t>Objetivo:</w:t>
      </w:r>
    </w:p>
    <w:p w:rsidR="00244191" w:rsidRPr="00F559E7" w:rsidRDefault="008B555C">
      <w:pPr>
        <w:rPr>
          <w:rFonts w:ascii="Times New Roman" w:hAnsi="Times New Roman" w:cs="Times New Roman"/>
          <w:lang w:val="es-EC"/>
        </w:rPr>
      </w:pPr>
      <w:r w:rsidRPr="00F559E7">
        <w:rPr>
          <w:rFonts w:ascii="Times New Roman" w:hAnsi="Times New Roman" w:cs="Times New Roman"/>
          <w:lang w:val="es-EC"/>
        </w:rPr>
        <w:t>Sumar montos financieros para verificar registros contables.</w:t>
      </w:r>
    </w:p>
    <w:p w:rsidR="00244191" w:rsidRPr="00F559E7" w:rsidRDefault="008B555C">
      <w:pPr>
        <w:pStyle w:val="Ttulo2"/>
        <w:rPr>
          <w:rFonts w:ascii="Times New Roman" w:hAnsi="Times New Roman" w:cs="Times New Roman"/>
          <w:color w:val="auto"/>
          <w:lang w:val="es-EC"/>
        </w:rPr>
      </w:pPr>
      <w:r w:rsidRPr="00F559E7">
        <w:rPr>
          <w:rFonts w:ascii="Times New Roman" w:hAnsi="Times New Roman" w:cs="Times New Roman"/>
          <w:color w:val="auto"/>
          <w:lang w:val="es-EC"/>
        </w:rPr>
        <w:t>Datos de Prueba:</w:t>
      </w:r>
    </w:p>
    <w:p w:rsidR="00244191" w:rsidRPr="00F559E7" w:rsidRDefault="008B555C">
      <w:pPr>
        <w:rPr>
          <w:rFonts w:ascii="Times New Roman" w:hAnsi="Times New Roman" w:cs="Times New Roman"/>
          <w:lang w:val="es-EC"/>
        </w:rPr>
      </w:pPr>
      <w:r w:rsidRPr="00F559E7">
        <w:rPr>
          <w:rFonts w:ascii="Times New Roman" w:hAnsi="Times New Roman" w:cs="Times New Roman"/>
          <w:lang w:val="es-EC"/>
        </w:rPr>
        <w:t>transacciones.csv:</w:t>
      </w:r>
      <w:r w:rsidRPr="00F559E7">
        <w:rPr>
          <w:rFonts w:ascii="Times New Roman" w:hAnsi="Times New Roman" w:cs="Times New Roman"/>
          <w:lang w:val="es-EC"/>
        </w:rPr>
        <w:br/>
      </w:r>
      <w:proofErr w:type="spellStart"/>
      <w:r w:rsidRPr="00F559E7">
        <w:rPr>
          <w:rFonts w:ascii="Times New Roman" w:hAnsi="Times New Roman" w:cs="Times New Roman"/>
          <w:lang w:val="es-EC"/>
        </w:rPr>
        <w:t>fecha,monto</w:t>
      </w:r>
      <w:proofErr w:type="spellEnd"/>
      <w:r w:rsidRPr="00F559E7">
        <w:rPr>
          <w:rFonts w:ascii="Times New Roman" w:hAnsi="Times New Roman" w:cs="Times New Roman"/>
          <w:lang w:val="es-EC"/>
        </w:rPr>
        <w:br/>
        <w:t>2025-07-01,100.50</w:t>
      </w:r>
      <w:r w:rsidRPr="00F559E7">
        <w:rPr>
          <w:rFonts w:ascii="Times New Roman" w:hAnsi="Times New Roman" w:cs="Times New Roman"/>
          <w:lang w:val="es-EC"/>
        </w:rPr>
        <w:br/>
      </w:r>
      <w:r w:rsidRPr="00F559E7">
        <w:rPr>
          <w:rFonts w:ascii="Times New Roman" w:hAnsi="Times New Roman" w:cs="Times New Roman"/>
          <w:lang w:val="es-EC"/>
        </w:rPr>
        <w:lastRenderedPageBreak/>
        <w:t>2025-07-02,200.00</w:t>
      </w:r>
      <w:r w:rsidRPr="00F559E7">
        <w:rPr>
          <w:rFonts w:ascii="Times New Roman" w:hAnsi="Times New Roman" w:cs="Times New Roman"/>
          <w:lang w:val="es-EC"/>
        </w:rPr>
        <w:br/>
        <w:t>2025-07-03,-50.00</w:t>
      </w:r>
    </w:p>
    <w:p w:rsidR="00244191" w:rsidRPr="00F559E7" w:rsidRDefault="008B555C">
      <w:pPr>
        <w:pStyle w:val="Ttulo2"/>
        <w:rPr>
          <w:rFonts w:ascii="Times New Roman" w:hAnsi="Times New Roman" w:cs="Times New Roman"/>
          <w:color w:val="auto"/>
          <w:lang w:val="es-EC"/>
        </w:rPr>
      </w:pPr>
      <w:r w:rsidRPr="00F559E7">
        <w:rPr>
          <w:rFonts w:ascii="Times New Roman" w:hAnsi="Times New Roman" w:cs="Times New Roman"/>
          <w:color w:val="auto"/>
          <w:lang w:val="es-EC"/>
        </w:rPr>
        <w:t>Código:</w:t>
      </w:r>
    </w:p>
    <w:p w:rsidR="00244191" w:rsidRPr="00DF1C92" w:rsidRDefault="008B555C" w:rsidP="00D2232B">
      <w:pPr>
        <w:rPr>
          <w:lang w:val="es-EC"/>
        </w:rPr>
      </w:pPr>
      <w:proofErr w:type="spellStart"/>
      <w:r w:rsidRPr="00DF1C92">
        <w:rPr>
          <w:rFonts w:ascii="Courier New" w:hAnsi="Courier New"/>
          <w:sz w:val="20"/>
          <w:lang w:val="es-EC"/>
        </w:rPr>
        <w:t>import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</w:t>
      </w:r>
      <w:proofErr w:type="spellStart"/>
      <w:r w:rsidRPr="00DF1C92">
        <w:rPr>
          <w:rFonts w:ascii="Courier New" w:hAnsi="Courier New"/>
          <w:sz w:val="20"/>
          <w:lang w:val="es-EC"/>
        </w:rPr>
        <w:t>csv</w:t>
      </w:r>
      <w:proofErr w:type="spellEnd"/>
      <w:r w:rsidRPr="00DF1C92">
        <w:rPr>
          <w:rFonts w:ascii="Courier New" w:hAnsi="Courier New"/>
          <w:sz w:val="20"/>
          <w:lang w:val="es-EC"/>
        </w:rPr>
        <w:br/>
      </w:r>
      <w:r w:rsidRPr="00DF1C92">
        <w:rPr>
          <w:rFonts w:ascii="Courier New" w:hAnsi="Courier New"/>
          <w:sz w:val="20"/>
          <w:lang w:val="es-EC"/>
        </w:rPr>
        <w:br/>
      </w:r>
      <w:proofErr w:type="spellStart"/>
      <w:r w:rsidRPr="00DF1C92">
        <w:rPr>
          <w:rFonts w:ascii="Courier New" w:hAnsi="Courier New"/>
          <w:sz w:val="20"/>
          <w:lang w:val="es-EC"/>
        </w:rPr>
        <w:t>def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</w:t>
      </w:r>
      <w:proofErr w:type="spellStart"/>
      <w:r w:rsidRPr="00DF1C92">
        <w:rPr>
          <w:rFonts w:ascii="Courier New" w:hAnsi="Courier New"/>
          <w:sz w:val="20"/>
          <w:lang w:val="es-EC"/>
        </w:rPr>
        <w:t>analizar_csv</w:t>
      </w:r>
      <w:proofErr w:type="spellEnd"/>
      <w:r w:rsidRPr="00DF1C92">
        <w:rPr>
          <w:rFonts w:ascii="Courier New" w:hAnsi="Courier New"/>
          <w:sz w:val="20"/>
          <w:lang w:val="es-EC"/>
        </w:rPr>
        <w:t>(ruta):</w:t>
      </w:r>
      <w:r w:rsidRPr="00DF1C92">
        <w:rPr>
          <w:rFonts w:ascii="Courier New" w:hAnsi="Courier New"/>
          <w:sz w:val="20"/>
          <w:lang w:val="es-EC"/>
        </w:rPr>
        <w:br/>
        <w:t xml:space="preserve">    total = 0</w:t>
      </w:r>
      <w:r w:rsidRPr="00DF1C92">
        <w:rPr>
          <w:rFonts w:ascii="Courier New" w:hAnsi="Courier New"/>
          <w:sz w:val="20"/>
          <w:lang w:val="es-EC"/>
        </w:rPr>
        <w:br/>
        <w:t xml:space="preserve">    </w:t>
      </w:r>
      <w:proofErr w:type="spellStart"/>
      <w:r w:rsidRPr="00DF1C92">
        <w:rPr>
          <w:rFonts w:ascii="Courier New" w:hAnsi="Courier New"/>
          <w:sz w:val="20"/>
          <w:lang w:val="es-EC"/>
        </w:rPr>
        <w:t>with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open(ruta) as f:</w:t>
      </w:r>
      <w:r w:rsidRPr="00DF1C92">
        <w:rPr>
          <w:rFonts w:ascii="Courier New" w:hAnsi="Courier New"/>
          <w:sz w:val="20"/>
          <w:lang w:val="es-EC"/>
        </w:rPr>
        <w:br/>
        <w:t xml:space="preserve">        lector = </w:t>
      </w:r>
      <w:proofErr w:type="spellStart"/>
      <w:r w:rsidRPr="00DF1C92">
        <w:rPr>
          <w:rFonts w:ascii="Courier New" w:hAnsi="Courier New"/>
          <w:sz w:val="20"/>
          <w:lang w:val="es-EC"/>
        </w:rPr>
        <w:t>csv.DictReader</w:t>
      </w:r>
      <w:proofErr w:type="spellEnd"/>
      <w:r w:rsidRPr="00DF1C92">
        <w:rPr>
          <w:rFonts w:ascii="Courier New" w:hAnsi="Courier New"/>
          <w:sz w:val="20"/>
          <w:lang w:val="es-EC"/>
        </w:rPr>
        <w:t>(f)</w:t>
      </w:r>
      <w:r w:rsidRPr="00DF1C92">
        <w:rPr>
          <w:rFonts w:ascii="Courier New" w:hAnsi="Courier New"/>
          <w:sz w:val="20"/>
          <w:lang w:val="es-EC"/>
        </w:rPr>
        <w:br/>
        <w:t xml:space="preserve">        </w:t>
      </w:r>
      <w:proofErr w:type="spellStart"/>
      <w:r w:rsidRPr="00DF1C92">
        <w:rPr>
          <w:rFonts w:ascii="Courier New" w:hAnsi="Courier New"/>
          <w:sz w:val="20"/>
          <w:lang w:val="es-EC"/>
        </w:rPr>
        <w:t>for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fila in lector:</w:t>
      </w:r>
      <w:r w:rsidRPr="00DF1C92">
        <w:rPr>
          <w:rFonts w:ascii="Courier New" w:hAnsi="Courier New"/>
          <w:sz w:val="20"/>
          <w:lang w:val="es-EC"/>
        </w:rPr>
        <w:br/>
        <w:t xml:space="preserve">            total += </w:t>
      </w:r>
      <w:proofErr w:type="spellStart"/>
      <w:r w:rsidRPr="00DF1C92">
        <w:rPr>
          <w:rFonts w:ascii="Courier New" w:hAnsi="Courier New"/>
          <w:sz w:val="20"/>
          <w:lang w:val="es-EC"/>
        </w:rPr>
        <w:t>float</w:t>
      </w:r>
      <w:proofErr w:type="spellEnd"/>
      <w:r w:rsidRPr="00DF1C92">
        <w:rPr>
          <w:rFonts w:ascii="Courier New" w:hAnsi="Courier New"/>
          <w:sz w:val="20"/>
          <w:lang w:val="es-EC"/>
        </w:rPr>
        <w:t>(fila['monto'])</w:t>
      </w:r>
      <w:r w:rsidRPr="00DF1C92">
        <w:rPr>
          <w:rFonts w:ascii="Courier New" w:hAnsi="Courier New"/>
          <w:sz w:val="20"/>
          <w:lang w:val="es-EC"/>
        </w:rPr>
        <w:br/>
        <w:t xml:space="preserve">    </w:t>
      </w:r>
      <w:proofErr w:type="spellStart"/>
      <w:r w:rsidRPr="00DF1C92">
        <w:rPr>
          <w:rFonts w:ascii="Courier New" w:hAnsi="Courier New"/>
          <w:sz w:val="20"/>
          <w:lang w:val="es-EC"/>
        </w:rPr>
        <w:t>print</w:t>
      </w:r>
      <w:proofErr w:type="spellEnd"/>
      <w:r w:rsidRPr="00DF1C92">
        <w:rPr>
          <w:rFonts w:ascii="Courier New" w:hAnsi="Courier New"/>
          <w:sz w:val="20"/>
          <w:lang w:val="es-EC"/>
        </w:rPr>
        <w:t>(</w:t>
      </w:r>
      <w:proofErr w:type="spellStart"/>
      <w:r w:rsidRPr="00DF1C92">
        <w:rPr>
          <w:rFonts w:ascii="Courier New" w:hAnsi="Courier New"/>
          <w:sz w:val="20"/>
          <w:lang w:val="es-EC"/>
        </w:rPr>
        <w:t>f"Total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de transacciones: {total:.2f}")</w:t>
      </w:r>
      <w:r w:rsidRPr="00DF1C92">
        <w:rPr>
          <w:rFonts w:ascii="Courier New" w:hAnsi="Courier New"/>
          <w:sz w:val="20"/>
          <w:lang w:val="es-EC"/>
        </w:rPr>
        <w:br/>
      </w:r>
      <w:r w:rsidRPr="00DF1C92">
        <w:rPr>
          <w:rFonts w:ascii="Courier New" w:hAnsi="Courier New"/>
          <w:sz w:val="20"/>
          <w:lang w:val="es-EC"/>
        </w:rPr>
        <w:br/>
      </w:r>
      <w:proofErr w:type="spellStart"/>
      <w:r w:rsidRPr="00DF1C92">
        <w:rPr>
          <w:rFonts w:ascii="Courier New" w:hAnsi="Courier New"/>
          <w:sz w:val="20"/>
          <w:lang w:val="es-EC"/>
        </w:rPr>
        <w:t>analizar_csv</w:t>
      </w:r>
      <w:proofErr w:type="spellEnd"/>
      <w:r w:rsidRPr="00DF1C92">
        <w:rPr>
          <w:rFonts w:ascii="Courier New" w:hAnsi="Courier New"/>
          <w:sz w:val="20"/>
          <w:lang w:val="es-EC"/>
        </w:rPr>
        <w:t>("transacciones.csv")</w:t>
      </w:r>
    </w:p>
    <w:p w:rsidR="00244191" w:rsidRPr="00EC6739" w:rsidRDefault="008B555C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EC6739">
        <w:rPr>
          <w:rFonts w:ascii="Times New Roman" w:hAnsi="Times New Roman" w:cs="Times New Roman"/>
          <w:color w:val="auto"/>
          <w:sz w:val="24"/>
          <w:szCs w:val="24"/>
          <w:lang w:val="es-EC"/>
        </w:rPr>
        <w:t>6. Verificar Disponibilidad de Servicios Web</w:t>
      </w:r>
    </w:p>
    <w:p w:rsidR="00244191" w:rsidRPr="00EC6739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EC6739">
        <w:rPr>
          <w:rFonts w:ascii="Times New Roman" w:hAnsi="Times New Roman" w:cs="Times New Roman"/>
          <w:color w:val="auto"/>
          <w:sz w:val="24"/>
          <w:szCs w:val="24"/>
          <w:lang w:val="es-EC"/>
        </w:rPr>
        <w:t>Objetivo:</w:t>
      </w:r>
    </w:p>
    <w:p w:rsidR="00244191" w:rsidRPr="00EC6739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EC6739">
        <w:rPr>
          <w:rFonts w:ascii="Times New Roman" w:hAnsi="Times New Roman" w:cs="Times New Roman"/>
          <w:sz w:val="24"/>
          <w:szCs w:val="24"/>
          <w:lang w:val="es-EC"/>
        </w:rPr>
        <w:t>Detectar si sitios web o servicios críticos están activos.</w:t>
      </w:r>
    </w:p>
    <w:p w:rsidR="00244191" w:rsidRPr="00EC6739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EC6739">
        <w:rPr>
          <w:rFonts w:ascii="Times New Roman" w:hAnsi="Times New Roman" w:cs="Times New Roman"/>
          <w:color w:val="auto"/>
          <w:sz w:val="24"/>
          <w:szCs w:val="24"/>
          <w:lang w:val="es-EC"/>
        </w:rPr>
        <w:t>Datos de Prueba:</w:t>
      </w:r>
    </w:p>
    <w:p w:rsidR="00244191" w:rsidRPr="00EC6739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EC6739">
        <w:rPr>
          <w:rFonts w:ascii="Times New Roman" w:hAnsi="Times New Roman" w:cs="Times New Roman"/>
          <w:sz w:val="24"/>
          <w:szCs w:val="24"/>
          <w:lang w:val="es-EC"/>
        </w:rPr>
        <w:t>URL: https://www.google.com</w:t>
      </w:r>
    </w:p>
    <w:p w:rsidR="00244191" w:rsidRPr="00EC6739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EC6739">
        <w:rPr>
          <w:rFonts w:ascii="Times New Roman" w:hAnsi="Times New Roman" w:cs="Times New Roman"/>
          <w:color w:val="auto"/>
          <w:sz w:val="24"/>
          <w:szCs w:val="24"/>
        </w:rPr>
        <w:t>Código:</w:t>
      </w:r>
    </w:p>
    <w:p w:rsidR="00244191" w:rsidRPr="00DF1C92" w:rsidRDefault="008B555C">
      <w:r w:rsidRPr="00DF1C92">
        <w:rPr>
          <w:rFonts w:ascii="Courier New" w:hAnsi="Courier New"/>
          <w:sz w:val="20"/>
        </w:rPr>
        <w:t>import requests</w:t>
      </w:r>
      <w:r w:rsidRPr="00DF1C92">
        <w:rPr>
          <w:rFonts w:ascii="Courier New" w:hAnsi="Courier New"/>
          <w:sz w:val="20"/>
        </w:rPr>
        <w:br/>
      </w:r>
      <w:r w:rsidRPr="00DF1C92">
        <w:rPr>
          <w:rFonts w:ascii="Courier New" w:hAnsi="Courier New"/>
          <w:sz w:val="20"/>
        </w:rPr>
        <w:br/>
        <w:t>def comprobar_servicio(url):</w:t>
      </w:r>
      <w:r w:rsidRPr="00DF1C92">
        <w:rPr>
          <w:rFonts w:ascii="Courier New" w:hAnsi="Courier New"/>
          <w:sz w:val="20"/>
        </w:rPr>
        <w:br/>
        <w:t xml:space="preserve">    try:</w:t>
      </w:r>
      <w:r w:rsidRPr="00DF1C92">
        <w:rPr>
          <w:rFonts w:ascii="Courier New" w:hAnsi="Courier New"/>
          <w:sz w:val="20"/>
        </w:rPr>
        <w:br/>
        <w:t xml:space="preserve">        r = requests.get(url, timeout=3)</w:t>
      </w:r>
      <w:r w:rsidRPr="00DF1C92">
        <w:rPr>
          <w:rFonts w:ascii="Courier New" w:hAnsi="Courier New"/>
          <w:sz w:val="20"/>
        </w:rPr>
        <w:br/>
        <w:t xml:space="preserve">        print(f"{url}: Disponible ({r.status_code})")</w:t>
      </w:r>
      <w:r w:rsidRPr="00DF1C92">
        <w:rPr>
          <w:rFonts w:ascii="Courier New" w:hAnsi="Courier New"/>
          <w:sz w:val="20"/>
        </w:rPr>
        <w:br/>
        <w:t xml:space="preserve">    except:</w:t>
      </w:r>
      <w:r w:rsidRPr="00DF1C92">
        <w:rPr>
          <w:rFonts w:ascii="Courier New" w:hAnsi="Courier New"/>
          <w:sz w:val="20"/>
        </w:rPr>
        <w:br/>
        <w:t xml:space="preserve">        print(f"{url}: No disponible")</w:t>
      </w:r>
      <w:r w:rsidRPr="00DF1C92">
        <w:rPr>
          <w:rFonts w:ascii="Courier New" w:hAnsi="Courier New"/>
          <w:sz w:val="20"/>
        </w:rPr>
        <w:br/>
      </w:r>
      <w:r w:rsidRPr="00DF1C92">
        <w:rPr>
          <w:rFonts w:ascii="Courier New" w:hAnsi="Courier New"/>
          <w:sz w:val="20"/>
        </w:rPr>
        <w:br/>
        <w:t>comprobar_servicio("https://www.google.com")</w:t>
      </w:r>
    </w:p>
    <w:p w:rsidR="00244191" w:rsidRPr="00FB1516" w:rsidRDefault="008B555C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FB1516">
        <w:rPr>
          <w:rFonts w:ascii="Times New Roman" w:hAnsi="Times New Roman" w:cs="Times New Roman"/>
          <w:color w:val="auto"/>
          <w:sz w:val="24"/>
          <w:szCs w:val="24"/>
          <w:lang w:val="es-EC"/>
        </w:rPr>
        <w:t>7. Verificar Contraseñas según Política</w:t>
      </w:r>
    </w:p>
    <w:p w:rsidR="00244191" w:rsidRPr="00FB1516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FB1516">
        <w:rPr>
          <w:rFonts w:ascii="Times New Roman" w:hAnsi="Times New Roman" w:cs="Times New Roman"/>
          <w:color w:val="auto"/>
          <w:sz w:val="24"/>
          <w:szCs w:val="24"/>
          <w:lang w:val="es-EC"/>
        </w:rPr>
        <w:t>Objetivo:</w:t>
      </w:r>
    </w:p>
    <w:p w:rsidR="00244191" w:rsidRPr="00FB1516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B1516">
        <w:rPr>
          <w:rFonts w:ascii="Times New Roman" w:hAnsi="Times New Roman" w:cs="Times New Roman"/>
          <w:sz w:val="24"/>
          <w:szCs w:val="24"/>
          <w:lang w:val="es-EC"/>
        </w:rPr>
        <w:t>Comprobar si las contraseñas cumplen con políticas de seguridad.</w:t>
      </w:r>
    </w:p>
    <w:p w:rsidR="00244191" w:rsidRPr="00FB1516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FB1516">
        <w:rPr>
          <w:rFonts w:ascii="Times New Roman" w:hAnsi="Times New Roman" w:cs="Times New Roman"/>
          <w:color w:val="auto"/>
          <w:sz w:val="24"/>
          <w:szCs w:val="24"/>
          <w:lang w:val="es-EC"/>
        </w:rPr>
        <w:t>Datos de Prueba:</w:t>
      </w:r>
    </w:p>
    <w:p w:rsidR="00244191" w:rsidRPr="00FB1516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B1516">
        <w:rPr>
          <w:rFonts w:ascii="Times New Roman" w:hAnsi="Times New Roman" w:cs="Times New Roman"/>
          <w:sz w:val="24"/>
          <w:szCs w:val="24"/>
          <w:lang w:val="es-EC"/>
        </w:rPr>
        <w:t xml:space="preserve">Contraseñas: Admin123 (válida), </w:t>
      </w:r>
      <w:proofErr w:type="spellStart"/>
      <w:r w:rsidRPr="00FB1516">
        <w:rPr>
          <w:rFonts w:ascii="Times New Roman" w:hAnsi="Times New Roman" w:cs="Times New Roman"/>
          <w:sz w:val="24"/>
          <w:szCs w:val="24"/>
          <w:lang w:val="es-EC"/>
        </w:rPr>
        <w:t>admin</w:t>
      </w:r>
      <w:proofErr w:type="spellEnd"/>
      <w:r w:rsidRPr="00FB1516">
        <w:rPr>
          <w:rFonts w:ascii="Times New Roman" w:hAnsi="Times New Roman" w:cs="Times New Roman"/>
          <w:sz w:val="24"/>
          <w:szCs w:val="24"/>
          <w:lang w:val="es-EC"/>
        </w:rPr>
        <w:t xml:space="preserve"> (inválida)</w:t>
      </w:r>
    </w:p>
    <w:p w:rsidR="00244191" w:rsidRPr="00FB1516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FB1516">
        <w:rPr>
          <w:rFonts w:ascii="Times New Roman" w:hAnsi="Times New Roman" w:cs="Times New Roman"/>
          <w:color w:val="auto"/>
          <w:sz w:val="24"/>
          <w:szCs w:val="24"/>
        </w:rPr>
        <w:lastRenderedPageBreak/>
        <w:t>Código:</w:t>
      </w:r>
    </w:p>
    <w:p w:rsidR="00244191" w:rsidRPr="00DF1C92" w:rsidRDefault="008B555C">
      <w:r w:rsidRPr="00DF1C92">
        <w:rPr>
          <w:rFonts w:ascii="Courier New" w:hAnsi="Courier New"/>
          <w:sz w:val="20"/>
        </w:rPr>
        <w:t>import re</w:t>
      </w:r>
      <w:r w:rsidRPr="00DF1C92">
        <w:rPr>
          <w:rFonts w:ascii="Courier New" w:hAnsi="Courier New"/>
          <w:sz w:val="20"/>
        </w:rPr>
        <w:br/>
      </w:r>
      <w:r w:rsidRPr="00DF1C92">
        <w:rPr>
          <w:rFonts w:ascii="Courier New" w:hAnsi="Courier New"/>
          <w:sz w:val="20"/>
        </w:rPr>
        <w:br/>
        <w:t>def cumple_politica(passw):</w:t>
      </w:r>
      <w:r w:rsidRPr="00DF1C92">
        <w:rPr>
          <w:rFonts w:ascii="Courier New" w:hAnsi="Courier New"/>
          <w:sz w:val="20"/>
        </w:rPr>
        <w:br/>
        <w:t xml:space="preserve">    if (len(passw) &gt;= 8 and</w:t>
      </w:r>
      <w:r w:rsidRPr="00DF1C92">
        <w:rPr>
          <w:rFonts w:ascii="Courier New" w:hAnsi="Courier New"/>
          <w:sz w:val="20"/>
        </w:rPr>
        <w:br/>
        <w:t xml:space="preserve">        re.search(r"[A-Z]", passw) and</w:t>
      </w:r>
      <w:r w:rsidRPr="00DF1C92">
        <w:rPr>
          <w:rFonts w:ascii="Courier New" w:hAnsi="Courier New"/>
          <w:sz w:val="20"/>
        </w:rPr>
        <w:br/>
        <w:t xml:space="preserve">        re.search(r"[a-z]", passw) and</w:t>
      </w:r>
      <w:r w:rsidRPr="00DF1C92">
        <w:rPr>
          <w:rFonts w:ascii="Courier New" w:hAnsi="Courier New"/>
          <w:sz w:val="20"/>
        </w:rPr>
        <w:br/>
        <w:t xml:space="preserve">        re.search(r"[0-9]", passw)):</w:t>
      </w:r>
      <w:r w:rsidRPr="00DF1C92">
        <w:rPr>
          <w:rFonts w:ascii="Courier New" w:hAnsi="Courier New"/>
          <w:sz w:val="20"/>
        </w:rPr>
        <w:br/>
        <w:t xml:space="preserve">        return True</w:t>
      </w:r>
      <w:r w:rsidRPr="00DF1C92">
        <w:rPr>
          <w:rFonts w:ascii="Courier New" w:hAnsi="Courier New"/>
          <w:sz w:val="20"/>
        </w:rPr>
        <w:br/>
        <w:t xml:space="preserve">    return False</w:t>
      </w:r>
      <w:r w:rsidRPr="00DF1C92">
        <w:rPr>
          <w:rFonts w:ascii="Courier New" w:hAnsi="Courier New"/>
          <w:sz w:val="20"/>
        </w:rPr>
        <w:br/>
      </w:r>
      <w:r w:rsidRPr="00DF1C92">
        <w:rPr>
          <w:rFonts w:ascii="Courier New" w:hAnsi="Courier New"/>
          <w:sz w:val="20"/>
        </w:rPr>
        <w:br/>
        <w:t>print(cumple_politica("Admin123"))  # True</w:t>
      </w:r>
      <w:r w:rsidRPr="00DF1C92">
        <w:rPr>
          <w:rFonts w:ascii="Courier New" w:hAnsi="Courier New"/>
          <w:sz w:val="20"/>
        </w:rPr>
        <w:br/>
        <w:t>print(cumple_politica("admin"))     # False</w:t>
      </w:r>
    </w:p>
    <w:p w:rsidR="00244191" w:rsidRPr="00135992" w:rsidRDefault="008B555C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135992">
        <w:rPr>
          <w:rFonts w:ascii="Times New Roman" w:hAnsi="Times New Roman" w:cs="Times New Roman"/>
          <w:color w:val="auto"/>
          <w:sz w:val="24"/>
          <w:szCs w:val="24"/>
          <w:lang w:val="es-EC"/>
        </w:rPr>
        <w:t>8. Detectar Accesos No Autorizados</w:t>
      </w:r>
    </w:p>
    <w:p w:rsidR="00244191" w:rsidRPr="00135992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135992">
        <w:rPr>
          <w:rFonts w:ascii="Times New Roman" w:hAnsi="Times New Roman" w:cs="Times New Roman"/>
          <w:color w:val="auto"/>
          <w:sz w:val="24"/>
          <w:szCs w:val="24"/>
          <w:lang w:val="es-EC"/>
        </w:rPr>
        <w:t>Objetivo:</w:t>
      </w:r>
    </w:p>
    <w:p w:rsidR="00244191" w:rsidRPr="00135992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35992">
        <w:rPr>
          <w:rFonts w:ascii="Times New Roman" w:hAnsi="Times New Roman" w:cs="Times New Roman"/>
          <w:sz w:val="24"/>
          <w:szCs w:val="24"/>
          <w:lang w:val="es-EC"/>
        </w:rPr>
        <w:t>Identificar registros de accesos fallidos o sospechosos.</w:t>
      </w:r>
    </w:p>
    <w:p w:rsidR="00244191" w:rsidRPr="00135992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35992">
        <w:rPr>
          <w:rFonts w:ascii="Times New Roman" w:hAnsi="Times New Roman" w:cs="Times New Roman"/>
          <w:color w:val="auto"/>
          <w:sz w:val="24"/>
          <w:szCs w:val="24"/>
        </w:rPr>
        <w:t>Datos</w:t>
      </w:r>
      <w:proofErr w:type="spellEnd"/>
      <w:r w:rsidRPr="00135992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135992">
        <w:rPr>
          <w:rFonts w:ascii="Times New Roman" w:hAnsi="Times New Roman" w:cs="Times New Roman"/>
          <w:color w:val="auto"/>
          <w:sz w:val="24"/>
          <w:szCs w:val="24"/>
        </w:rPr>
        <w:t>Prueba</w:t>
      </w:r>
      <w:proofErr w:type="spellEnd"/>
      <w:r w:rsidRPr="00135992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244191" w:rsidRPr="00135992" w:rsidRDefault="008B555C">
      <w:pPr>
        <w:rPr>
          <w:rFonts w:ascii="Times New Roman" w:hAnsi="Times New Roman" w:cs="Times New Roman"/>
          <w:sz w:val="24"/>
          <w:szCs w:val="24"/>
        </w:rPr>
      </w:pPr>
      <w:r w:rsidRPr="00135992">
        <w:rPr>
          <w:rFonts w:ascii="Times New Roman" w:hAnsi="Times New Roman" w:cs="Times New Roman"/>
          <w:sz w:val="24"/>
          <w:szCs w:val="24"/>
        </w:rPr>
        <w:t>logs_seguridad.txt:</w:t>
      </w:r>
      <w:r w:rsidRPr="00135992">
        <w:rPr>
          <w:rFonts w:ascii="Times New Roman" w:hAnsi="Times New Roman" w:cs="Times New Roman"/>
          <w:sz w:val="24"/>
          <w:szCs w:val="24"/>
        </w:rPr>
        <w:br/>
        <w:t>LOGIN SUCCESS - usuario: admin</w:t>
      </w:r>
      <w:r w:rsidRPr="00135992">
        <w:rPr>
          <w:rFonts w:ascii="Times New Roman" w:hAnsi="Times New Roman" w:cs="Times New Roman"/>
          <w:sz w:val="24"/>
          <w:szCs w:val="24"/>
        </w:rPr>
        <w:br/>
        <w:t>FAILED LOGIN - usuario: root</w:t>
      </w:r>
      <w:r w:rsidRPr="00135992">
        <w:rPr>
          <w:rFonts w:ascii="Times New Roman" w:hAnsi="Times New Roman" w:cs="Times New Roman"/>
          <w:sz w:val="24"/>
          <w:szCs w:val="24"/>
        </w:rPr>
        <w:br/>
        <w:t>UNAUTHORIZED access attempt from IP 192.168.0.12</w:t>
      </w:r>
    </w:p>
    <w:p w:rsidR="00244191" w:rsidRPr="00135992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135992">
        <w:rPr>
          <w:rFonts w:ascii="Times New Roman" w:hAnsi="Times New Roman" w:cs="Times New Roman"/>
          <w:color w:val="auto"/>
          <w:sz w:val="24"/>
          <w:szCs w:val="24"/>
        </w:rPr>
        <w:t>Código:</w:t>
      </w:r>
    </w:p>
    <w:p w:rsidR="00244191" w:rsidRPr="00DF1C92" w:rsidRDefault="008B555C">
      <w:r w:rsidRPr="00DF1C92">
        <w:rPr>
          <w:rFonts w:ascii="Courier New" w:hAnsi="Courier New"/>
          <w:sz w:val="20"/>
        </w:rPr>
        <w:t>def detectar_accesos_no_autorizados(ruta_logs):</w:t>
      </w:r>
      <w:r w:rsidRPr="00DF1C92">
        <w:rPr>
          <w:rFonts w:ascii="Courier New" w:hAnsi="Courier New"/>
          <w:sz w:val="20"/>
        </w:rPr>
        <w:br/>
        <w:t xml:space="preserve">    with open(ruta_logs) as f:</w:t>
      </w:r>
      <w:r w:rsidRPr="00DF1C92">
        <w:rPr>
          <w:rFonts w:ascii="Courier New" w:hAnsi="Courier New"/>
          <w:sz w:val="20"/>
        </w:rPr>
        <w:br/>
        <w:t xml:space="preserve">        for linea in f:</w:t>
      </w:r>
      <w:r w:rsidRPr="00DF1C92">
        <w:rPr>
          <w:rFonts w:ascii="Courier New" w:hAnsi="Courier New"/>
          <w:sz w:val="20"/>
        </w:rPr>
        <w:br/>
        <w:t xml:space="preserve">            if "FAILED LOGIN" in linea or "UNAUTHORIZED" in linea:</w:t>
      </w:r>
      <w:r w:rsidRPr="00DF1C92">
        <w:rPr>
          <w:rFonts w:ascii="Courier New" w:hAnsi="Courier New"/>
          <w:sz w:val="20"/>
        </w:rPr>
        <w:br/>
        <w:t xml:space="preserve">                print("Posible acceso no autorizado:", linea.strip())</w:t>
      </w:r>
      <w:r w:rsidRPr="00DF1C92">
        <w:rPr>
          <w:rFonts w:ascii="Courier New" w:hAnsi="Courier New"/>
          <w:sz w:val="20"/>
        </w:rPr>
        <w:br/>
      </w:r>
      <w:r w:rsidRPr="00DF1C92">
        <w:rPr>
          <w:rFonts w:ascii="Courier New" w:hAnsi="Courier New"/>
          <w:sz w:val="20"/>
        </w:rPr>
        <w:br/>
        <w:t>detectar_accesos_no_autorizados("logs_seguridad.txt")</w:t>
      </w:r>
    </w:p>
    <w:p w:rsidR="00244191" w:rsidRPr="00887ED0" w:rsidRDefault="008B555C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887ED0">
        <w:rPr>
          <w:rFonts w:ascii="Times New Roman" w:hAnsi="Times New Roman" w:cs="Times New Roman"/>
          <w:color w:val="auto"/>
          <w:sz w:val="24"/>
          <w:szCs w:val="24"/>
          <w:lang w:val="es-EC"/>
        </w:rPr>
        <w:t>9. Verificar Cumplimiento de Políticas Internas</w:t>
      </w:r>
    </w:p>
    <w:p w:rsidR="00244191" w:rsidRPr="00887ED0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887ED0">
        <w:rPr>
          <w:rFonts w:ascii="Times New Roman" w:hAnsi="Times New Roman" w:cs="Times New Roman"/>
          <w:color w:val="auto"/>
          <w:sz w:val="24"/>
          <w:szCs w:val="24"/>
          <w:lang w:val="es-EC"/>
        </w:rPr>
        <w:t>Objetivo:</w:t>
      </w:r>
    </w:p>
    <w:p w:rsidR="00244191" w:rsidRPr="00887ED0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887ED0">
        <w:rPr>
          <w:rFonts w:ascii="Times New Roman" w:hAnsi="Times New Roman" w:cs="Times New Roman"/>
          <w:sz w:val="24"/>
          <w:szCs w:val="24"/>
          <w:lang w:val="es-EC"/>
        </w:rPr>
        <w:t>Revisar cumplimiento de configuraciones básicas de seguridad.</w:t>
      </w:r>
    </w:p>
    <w:p w:rsidR="00244191" w:rsidRPr="00887ED0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887ED0">
        <w:rPr>
          <w:rFonts w:ascii="Times New Roman" w:hAnsi="Times New Roman" w:cs="Times New Roman"/>
          <w:color w:val="auto"/>
          <w:sz w:val="24"/>
          <w:szCs w:val="24"/>
          <w:lang w:val="es-EC"/>
        </w:rPr>
        <w:t>Datos de Prueba:</w:t>
      </w:r>
    </w:p>
    <w:p w:rsidR="00244191" w:rsidRPr="00887ED0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887ED0">
        <w:rPr>
          <w:rFonts w:ascii="Times New Roman" w:hAnsi="Times New Roman" w:cs="Times New Roman"/>
          <w:sz w:val="24"/>
          <w:szCs w:val="24"/>
          <w:lang w:val="es-EC"/>
        </w:rPr>
        <w:t>config</w:t>
      </w:r>
      <w:proofErr w:type="spellEnd"/>
      <w:r w:rsidRPr="00887ED0">
        <w:rPr>
          <w:rFonts w:ascii="Times New Roman" w:hAnsi="Times New Roman" w:cs="Times New Roman"/>
          <w:sz w:val="24"/>
          <w:szCs w:val="24"/>
          <w:lang w:val="es-EC"/>
        </w:rPr>
        <w:t xml:space="preserve"> = {"</w:t>
      </w:r>
      <w:proofErr w:type="spellStart"/>
      <w:r w:rsidRPr="00887ED0">
        <w:rPr>
          <w:rFonts w:ascii="Times New Roman" w:hAnsi="Times New Roman" w:cs="Times New Roman"/>
          <w:sz w:val="24"/>
          <w:szCs w:val="24"/>
          <w:lang w:val="es-EC"/>
        </w:rPr>
        <w:t>firewall_activado</w:t>
      </w:r>
      <w:proofErr w:type="spellEnd"/>
      <w:r w:rsidRPr="00887ED0">
        <w:rPr>
          <w:rFonts w:ascii="Times New Roman" w:hAnsi="Times New Roman" w:cs="Times New Roman"/>
          <w:sz w:val="24"/>
          <w:szCs w:val="24"/>
          <w:lang w:val="es-EC"/>
        </w:rPr>
        <w:t>": False, "</w:t>
      </w:r>
      <w:proofErr w:type="spellStart"/>
      <w:r w:rsidRPr="00887ED0">
        <w:rPr>
          <w:rFonts w:ascii="Times New Roman" w:hAnsi="Times New Roman" w:cs="Times New Roman"/>
          <w:sz w:val="24"/>
          <w:szCs w:val="24"/>
          <w:lang w:val="es-EC"/>
        </w:rPr>
        <w:t>usuarios_con_root</w:t>
      </w:r>
      <w:proofErr w:type="spellEnd"/>
      <w:r w:rsidRPr="00887ED0">
        <w:rPr>
          <w:rFonts w:ascii="Times New Roman" w:hAnsi="Times New Roman" w:cs="Times New Roman"/>
          <w:sz w:val="24"/>
          <w:szCs w:val="24"/>
          <w:lang w:val="es-EC"/>
        </w:rPr>
        <w:t>": 3}</w:t>
      </w:r>
    </w:p>
    <w:p w:rsidR="00244191" w:rsidRPr="00887ED0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887ED0">
        <w:rPr>
          <w:rFonts w:ascii="Times New Roman" w:hAnsi="Times New Roman" w:cs="Times New Roman"/>
          <w:color w:val="auto"/>
          <w:sz w:val="24"/>
          <w:szCs w:val="24"/>
          <w:lang w:val="es-EC"/>
        </w:rPr>
        <w:t>Código:</w:t>
      </w:r>
    </w:p>
    <w:p w:rsidR="00244191" w:rsidRPr="00DF1C92" w:rsidRDefault="008B555C">
      <w:pPr>
        <w:rPr>
          <w:lang w:val="es-EC"/>
        </w:rPr>
      </w:pPr>
      <w:proofErr w:type="spellStart"/>
      <w:r w:rsidRPr="00DF1C92">
        <w:rPr>
          <w:rFonts w:ascii="Courier New" w:hAnsi="Courier New"/>
          <w:sz w:val="20"/>
          <w:lang w:val="es-EC"/>
        </w:rPr>
        <w:t>def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</w:t>
      </w:r>
      <w:proofErr w:type="spellStart"/>
      <w:r w:rsidRPr="00DF1C92">
        <w:rPr>
          <w:rFonts w:ascii="Courier New" w:hAnsi="Courier New"/>
          <w:sz w:val="20"/>
          <w:lang w:val="es-EC"/>
        </w:rPr>
        <w:t>verificar_politicas</w:t>
      </w:r>
      <w:proofErr w:type="spellEnd"/>
      <w:r w:rsidRPr="00DF1C92">
        <w:rPr>
          <w:rFonts w:ascii="Courier New" w:hAnsi="Courier New"/>
          <w:sz w:val="20"/>
          <w:lang w:val="es-EC"/>
        </w:rPr>
        <w:t>(</w:t>
      </w:r>
      <w:proofErr w:type="spellStart"/>
      <w:r w:rsidRPr="00DF1C92">
        <w:rPr>
          <w:rFonts w:ascii="Courier New" w:hAnsi="Courier New"/>
          <w:sz w:val="20"/>
          <w:lang w:val="es-EC"/>
        </w:rPr>
        <w:t>configs</w:t>
      </w:r>
      <w:proofErr w:type="spellEnd"/>
      <w:r w:rsidRPr="00DF1C92">
        <w:rPr>
          <w:rFonts w:ascii="Courier New" w:hAnsi="Courier New"/>
          <w:sz w:val="20"/>
          <w:lang w:val="es-EC"/>
        </w:rPr>
        <w:t>):</w:t>
      </w:r>
      <w:r w:rsidRPr="00DF1C92">
        <w:rPr>
          <w:rFonts w:ascii="Courier New" w:hAnsi="Courier New"/>
          <w:sz w:val="20"/>
          <w:lang w:val="es-EC"/>
        </w:rPr>
        <w:br/>
        <w:t xml:space="preserve">    errores = []</w:t>
      </w:r>
      <w:r w:rsidRPr="00DF1C92">
        <w:rPr>
          <w:rFonts w:ascii="Courier New" w:hAnsi="Courier New"/>
          <w:sz w:val="20"/>
          <w:lang w:val="es-EC"/>
        </w:rPr>
        <w:br/>
        <w:t xml:space="preserve">    </w:t>
      </w:r>
      <w:proofErr w:type="spellStart"/>
      <w:r w:rsidRPr="00DF1C92">
        <w:rPr>
          <w:rFonts w:ascii="Courier New" w:hAnsi="Courier New"/>
          <w:sz w:val="20"/>
          <w:lang w:val="es-EC"/>
        </w:rPr>
        <w:t>if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</w:t>
      </w:r>
      <w:proofErr w:type="spellStart"/>
      <w:r w:rsidRPr="00DF1C92">
        <w:rPr>
          <w:rFonts w:ascii="Courier New" w:hAnsi="Courier New"/>
          <w:sz w:val="20"/>
          <w:lang w:val="es-EC"/>
        </w:rPr>
        <w:t>not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</w:t>
      </w:r>
      <w:proofErr w:type="spellStart"/>
      <w:r w:rsidRPr="00DF1C92">
        <w:rPr>
          <w:rFonts w:ascii="Courier New" w:hAnsi="Courier New"/>
          <w:sz w:val="20"/>
          <w:lang w:val="es-EC"/>
        </w:rPr>
        <w:t>configs.get</w:t>
      </w:r>
      <w:proofErr w:type="spellEnd"/>
      <w:r w:rsidRPr="00DF1C92">
        <w:rPr>
          <w:rFonts w:ascii="Courier New" w:hAnsi="Courier New"/>
          <w:sz w:val="20"/>
          <w:lang w:val="es-EC"/>
        </w:rPr>
        <w:t>("</w:t>
      </w:r>
      <w:proofErr w:type="spellStart"/>
      <w:r w:rsidRPr="00DF1C92">
        <w:rPr>
          <w:rFonts w:ascii="Courier New" w:hAnsi="Courier New"/>
          <w:sz w:val="20"/>
          <w:lang w:val="es-EC"/>
        </w:rPr>
        <w:t>firewall_activado</w:t>
      </w:r>
      <w:proofErr w:type="spellEnd"/>
      <w:r w:rsidRPr="00DF1C92">
        <w:rPr>
          <w:rFonts w:ascii="Courier New" w:hAnsi="Courier New"/>
          <w:sz w:val="20"/>
          <w:lang w:val="es-EC"/>
        </w:rPr>
        <w:t>"):</w:t>
      </w:r>
      <w:r w:rsidRPr="00DF1C92">
        <w:rPr>
          <w:rFonts w:ascii="Courier New" w:hAnsi="Courier New"/>
          <w:sz w:val="20"/>
          <w:lang w:val="es-EC"/>
        </w:rPr>
        <w:br/>
      </w:r>
      <w:r w:rsidRPr="00DF1C92">
        <w:rPr>
          <w:rFonts w:ascii="Courier New" w:hAnsi="Courier New"/>
          <w:sz w:val="20"/>
          <w:lang w:val="es-EC"/>
        </w:rPr>
        <w:lastRenderedPageBreak/>
        <w:t xml:space="preserve">        </w:t>
      </w:r>
      <w:proofErr w:type="spellStart"/>
      <w:r w:rsidRPr="00DF1C92">
        <w:rPr>
          <w:rFonts w:ascii="Courier New" w:hAnsi="Courier New"/>
          <w:sz w:val="20"/>
          <w:lang w:val="es-EC"/>
        </w:rPr>
        <w:t>errores.append</w:t>
      </w:r>
      <w:proofErr w:type="spellEnd"/>
      <w:r w:rsidRPr="00DF1C92">
        <w:rPr>
          <w:rFonts w:ascii="Courier New" w:hAnsi="Courier New"/>
          <w:sz w:val="20"/>
          <w:lang w:val="es-EC"/>
        </w:rPr>
        <w:t>("Firewall desactivado")</w:t>
      </w:r>
      <w:r w:rsidRPr="00DF1C92">
        <w:rPr>
          <w:rFonts w:ascii="Courier New" w:hAnsi="Courier New"/>
          <w:sz w:val="20"/>
          <w:lang w:val="es-EC"/>
        </w:rPr>
        <w:br/>
        <w:t xml:space="preserve">    </w:t>
      </w:r>
      <w:proofErr w:type="spellStart"/>
      <w:r w:rsidRPr="00DF1C92">
        <w:rPr>
          <w:rFonts w:ascii="Courier New" w:hAnsi="Courier New"/>
          <w:sz w:val="20"/>
          <w:lang w:val="es-EC"/>
        </w:rPr>
        <w:t>if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</w:t>
      </w:r>
      <w:proofErr w:type="spellStart"/>
      <w:r w:rsidRPr="00DF1C92">
        <w:rPr>
          <w:rFonts w:ascii="Courier New" w:hAnsi="Courier New"/>
          <w:sz w:val="20"/>
          <w:lang w:val="es-EC"/>
        </w:rPr>
        <w:t>configs.get</w:t>
      </w:r>
      <w:proofErr w:type="spellEnd"/>
      <w:r w:rsidRPr="00DF1C92">
        <w:rPr>
          <w:rFonts w:ascii="Courier New" w:hAnsi="Courier New"/>
          <w:sz w:val="20"/>
          <w:lang w:val="es-EC"/>
        </w:rPr>
        <w:t>("</w:t>
      </w:r>
      <w:proofErr w:type="spellStart"/>
      <w:r w:rsidRPr="00DF1C92">
        <w:rPr>
          <w:rFonts w:ascii="Courier New" w:hAnsi="Courier New"/>
          <w:sz w:val="20"/>
          <w:lang w:val="es-EC"/>
        </w:rPr>
        <w:t>usuarios_con_root</w:t>
      </w:r>
      <w:proofErr w:type="spellEnd"/>
      <w:r w:rsidRPr="00DF1C92">
        <w:rPr>
          <w:rFonts w:ascii="Courier New" w:hAnsi="Courier New"/>
          <w:sz w:val="20"/>
          <w:lang w:val="es-EC"/>
        </w:rPr>
        <w:t>") &gt; 0:</w:t>
      </w:r>
      <w:r w:rsidRPr="00DF1C92">
        <w:rPr>
          <w:rFonts w:ascii="Courier New" w:hAnsi="Courier New"/>
          <w:sz w:val="20"/>
          <w:lang w:val="es-EC"/>
        </w:rPr>
        <w:br/>
        <w:t xml:space="preserve">        </w:t>
      </w:r>
      <w:proofErr w:type="spellStart"/>
      <w:r w:rsidRPr="00DF1C92">
        <w:rPr>
          <w:rFonts w:ascii="Courier New" w:hAnsi="Courier New"/>
          <w:sz w:val="20"/>
          <w:lang w:val="es-EC"/>
        </w:rPr>
        <w:t>errores.append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("Usuarios con acceso </w:t>
      </w:r>
      <w:proofErr w:type="spellStart"/>
      <w:r w:rsidRPr="00DF1C92">
        <w:rPr>
          <w:rFonts w:ascii="Courier New" w:hAnsi="Courier New"/>
          <w:sz w:val="20"/>
          <w:lang w:val="es-EC"/>
        </w:rPr>
        <w:t>root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no restringido")</w:t>
      </w:r>
      <w:r w:rsidRPr="00DF1C92">
        <w:rPr>
          <w:rFonts w:ascii="Courier New" w:hAnsi="Courier New"/>
          <w:sz w:val="20"/>
          <w:lang w:val="es-EC"/>
        </w:rPr>
        <w:br/>
        <w:t xml:space="preserve">    </w:t>
      </w:r>
      <w:proofErr w:type="spellStart"/>
      <w:r w:rsidRPr="00DF1C92">
        <w:rPr>
          <w:rFonts w:ascii="Courier New" w:hAnsi="Courier New"/>
          <w:sz w:val="20"/>
          <w:lang w:val="es-EC"/>
        </w:rPr>
        <w:t>return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errores </w:t>
      </w:r>
      <w:proofErr w:type="spellStart"/>
      <w:r w:rsidRPr="00DF1C92">
        <w:rPr>
          <w:rFonts w:ascii="Courier New" w:hAnsi="Courier New"/>
          <w:sz w:val="20"/>
          <w:lang w:val="es-EC"/>
        </w:rPr>
        <w:t>or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["Todo cumple"]</w:t>
      </w:r>
      <w:r w:rsidRPr="00DF1C92">
        <w:rPr>
          <w:rFonts w:ascii="Courier New" w:hAnsi="Courier New"/>
          <w:sz w:val="20"/>
          <w:lang w:val="es-EC"/>
        </w:rPr>
        <w:br/>
      </w:r>
      <w:r w:rsidRPr="00DF1C92">
        <w:rPr>
          <w:rFonts w:ascii="Courier New" w:hAnsi="Courier New"/>
          <w:sz w:val="20"/>
          <w:lang w:val="es-EC"/>
        </w:rPr>
        <w:br/>
      </w:r>
      <w:proofErr w:type="spellStart"/>
      <w:r w:rsidRPr="00DF1C92">
        <w:rPr>
          <w:rFonts w:ascii="Courier New" w:hAnsi="Courier New"/>
          <w:sz w:val="20"/>
          <w:lang w:val="es-EC"/>
        </w:rPr>
        <w:t>print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("Resultado:", </w:t>
      </w:r>
      <w:proofErr w:type="spellStart"/>
      <w:r w:rsidRPr="00DF1C92">
        <w:rPr>
          <w:rFonts w:ascii="Courier New" w:hAnsi="Courier New"/>
          <w:sz w:val="20"/>
          <w:lang w:val="es-EC"/>
        </w:rPr>
        <w:t>verificar_politicas</w:t>
      </w:r>
      <w:proofErr w:type="spellEnd"/>
      <w:r w:rsidRPr="00DF1C92">
        <w:rPr>
          <w:rFonts w:ascii="Courier New" w:hAnsi="Courier New"/>
          <w:sz w:val="20"/>
          <w:lang w:val="es-EC"/>
        </w:rPr>
        <w:t>({</w:t>
      </w:r>
      <w:r w:rsidRPr="00DF1C92">
        <w:rPr>
          <w:rFonts w:ascii="Courier New" w:hAnsi="Courier New"/>
          <w:sz w:val="20"/>
          <w:lang w:val="es-EC"/>
        </w:rPr>
        <w:br/>
        <w:t xml:space="preserve">    "</w:t>
      </w:r>
      <w:proofErr w:type="spellStart"/>
      <w:r w:rsidRPr="00DF1C92">
        <w:rPr>
          <w:rFonts w:ascii="Courier New" w:hAnsi="Courier New"/>
          <w:sz w:val="20"/>
          <w:lang w:val="es-EC"/>
        </w:rPr>
        <w:t>firewall_activado</w:t>
      </w:r>
      <w:proofErr w:type="spellEnd"/>
      <w:r w:rsidRPr="00DF1C92">
        <w:rPr>
          <w:rFonts w:ascii="Courier New" w:hAnsi="Courier New"/>
          <w:sz w:val="20"/>
          <w:lang w:val="es-EC"/>
        </w:rPr>
        <w:t>": False,</w:t>
      </w:r>
      <w:r w:rsidRPr="00DF1C92">
        <w:rPr>
          <w:rFonts w:ascii="Courier New" w:hAnsi="Courier New"/>
          <w:sz w:val="20"/>
          <w:lang w:val="es-EC"/>
        </w:rPr>
        <w:br/>
        <w:t xml:space="preserve">    "</w:t>
      </w:r>
      <w:proofErr w:type="spellStart"/>
      <w:r w:rsidRPr="00DF1C92">
        <w:rPr>
          <w:rFonts w:ascii="Courier New" w:hAnsi="Courier New"/>
          <w:sz w:val="20"/>
          <w:lang w:val="es-EC"/>
        </w:rPr>
        <w:t>usuarios_con_root</w:t>
      </w:r>
      <w:proofErr w:type="spellEnd"/>
      <w:r w:rsidRPr="00DF1C92">
        <w:rPr>
          <w:rFonts w:ascii="Courier New" w:hAnsi="Courier New"/>
          <w:sz w:val="20"/>
          <w:lang w:val="es-EC"/>
        </w:rPr>
        <w:t>": 3</w:t>
      </w:r>
      <w:r w:rsidRPr="00DF1C92">
        <w:rPr>
          <w:rFonts w:ascii="Courier New" w:hAnsi="Courier New"/>
          <w:sz w:val="20"/>
          <w:lang w:val="es-EC"/>
        </w:rPr>
        <w:br/>
        <w:t>}))</w:t>
      </w:r>
    </w:p>
    <w:p w:rsidR="00244191" w:rsidRPr="00652DAC" w:rsidRDefault="008B555C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652DAC">
        <w:rPr>
          <w:rFonts w:ascii="Times New Roman" w:hAnsi="Times New Roman" w:cs="Times New Roman"/>
          <w:color w:val="auto"/>
          <w:sz w:val="24"/>
          <w:szCs w:val="24"/>
          <w:lang w:val="es-EC"/>
        </w:rPr>
        <w:t>10. Revisar Políticas de Configuración del Servidor</w:t>
      </w:r>
    </w:p>
    <w:p w:rsidR="00244191" w:rsidRPr="00652DAC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652DAC">
        <w:rPr>
          <w:rFonts w:ascii="Times New Roman" w:hAnsi="Times New Roman" w:cs="Times New Roman"/>
          <w:color w:val="auto"/>
          <w:sz w:val="24"/>
          <w:szCs w:val="24"/>
          <w:lang w:val="es-EC"/>
        </w:rPr>
        <w:t>Objetivo:</w:t>
      </w:r>
    </w:p>
    <w:p w:rsidR="00244191" w:rsidRPr="00652DAC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52DAC">
        <w:rPr>
          <w:rFonts w:ascii="Times New Roman" w:hAnsi="Times New Roman" w:cs="Times New Roman"/>
          <w:sz w:val="24"/>
          <w:szCs w:val="24"/>
          <w:lang w:val="es-EC"/>
        </w:rPr>
        <w:t>Automatizar auditorías en archivos de configuración del sistema.</w:t>
      </w:r>
    </w:p>
    <w:p w:rsidR="00244191" w:rsidRPr="00652DAC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652DAC">
        <w:rPr>
          <w:rFonts w:ascii="Times New Roman" w:hAnsi="Times New Roman" w:cs="Times New Roman"/>
          <w:color w:val="auto"/>
          <w:sz w:val="24"/>
          <w:szCs w:val="24"/>
          <w:lang w:val="es-EC"/>
        </w:rPr>
        <w:t>Datos de Prueba:</w:t>
      </w:r>
    </w:p>
    <w:p w:rsidR="00244191" w:rsidRPr="00652DAC" w:rsidRDefault="008B555C">
      <w:pPr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652DAC">
        <w:rPr>
          <w:rFonts w:ascii="Times New Roman" w:hAnsi="Times New Roman" w:cs="Times New Roman"/>
          <w:sz w:val="24"/>
          <w:szCs w:val="24"/>
          <w:lang w:val="es-EC"/>
        </w:rPr>
        <w:t>sshd_config</w:t>
      </w:r>
      <w:proofErr w:type="spellEnd"/>
      <w:r w:rsidRPr="00652DAC">
        <w:rPr>
          <w:rFonts w:ascii="Times New Roman" w:hAnsi="Times New Roman" w:cs="Times New Roman"/>
          <w:sz w:val="24"/>
          <w:szCs w:val="24"/>
          <w:lang w:val="es-EC"/>
        </w:rPr>
        <w:t xml:space="preserve"> contiene: </w:t>
      </w:r>
      <w:proofErr w:type="spellStart"/>
      <w:r w:rsidRPr="00652DAC">
        <w:rPr>
          <w:rFonts w:ascii="Times New Roman" w:hAnsi="Times New Roman" w:cs="Times New Roman"/>
          <w:sz w:val="24"/>
          <w:szCs w:val="24"/>
          <w:lang w:val="es-EC"/>
        </w:rPr>
        <w:t>PermitRootLogin</w:t>
      </w:r>
      <w:proofErr w:type="spellEnd"/>
      <w:r w:rsidRPr="00652DAC">
        <w:rPr>
          <w:rFonts w:ascii="Times New Roman" w:hAnsi="Times New Roman" w:cs="Times New Roman"/>
          <w:sz w:val="24"/>
          <w:szCs w:val="24"/>
          <w:lang w:val="es-EC"/>
        </w:rPr>
        <w:t xml:space="preserve"> yes</w:t>
      </w:r>
    </w:p>
    <w:p w:rsidR="00244191" w:rsidRPr="00652DAC" w:rsidRDefault="008B555C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652DAC">
        <w:rPr>
          <w:rFonts w:ascii="Times New Roman" w:hAnsi="Times New Roman" w:cs="Times New Roman"/>
          <w:color w:val="auto"/>
          <w:sz w:val="24"/>
          <w:szCs w:val="24"/>
          <w:lang w:val="es-EC"/>
        </w:rPr>
        <w:t>Código:</w:t>
      </w:r>
    </w:p>
    <w:p w:rsidR="00D2232B" w:rsidRPr="00D2232B" w:rsidRDefault="008B555C">
      <w:pPr>
        <w:rPr>
          <w:rFonts w:ascii="Courier New" w:hAnsi="Courier New"/>
          <w:sz w:val="20"/>
          <w:lang w:val="es-EC"/>
        </w:rPr>
      </w:pPr>
      <w:proofErr w:type="spellStart"/>
      <w:r w:rsidRPr="00DF1C92">
        <w:rPr>
          <w:rFonts w:ascii="Courier New" w:hAnsi="Courier New"/>
          <w:sz w:val="20"/>
          <w:lang w:val="es-EC"/>
        </w:rPr>
        <w:t>def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</w:t>
      </w:r>
      <w:proofErr w:type="spellStart"/>
      <w:r w:rsidRPr="00DF1C92">
        <w:rPr>
          <w:rFonts w:ascii="Courier New" w:hAnsi="Courier New"/>
          <w:sz w:val="20"/>
          <w:lang w:val="es-EC"/>
        </w:rPr>
        <w:t>revisar_configuracion_servidor</w:t>
      </w:r>
      <w:proofErr w:type="spellEnd"/>
      <w:r w:rsidRPr="00DF1C92">
        <w:rPr>
          <w:rFonts w:ascii="Courier New" w:hAnsi="Courier New"/>
          <w:sz w:val="20"/>
          <w:lang w:val="es-EC"/>
        </w:rPr>
        <w:t>(</w:t>
      </w:r>
      <w:proofErr w:type="spellStart"/>
      <w:r w:rsidRPr="00DF1C92">
        <w:rPr>
          <w:rFonts w:ascii="Courier New" w:hAnsi="Courier New"/>
          <w:sz w:val="20"/>
          <w:lang w:val="es-EC"/>
        </w:rPr>
        <w:t>ruta_conf</w:t>
      </w:r>
      <w:proofErr w:type="spellEnd"/>
      <w:r w:rsidRPr="00DF1C92">
        <w:rPr>
          <w:rFonts w:ascii="Courier New" w:hAnsi="Courier New"/>
          <w:sz w:val="20"/>
          <w:lang w:val="es-EC"/>
        </w:rPr>
        <w:t>):</w:t>
      </w:r>
      <w:r w:rsidRPr="00DF1C92">
        <w:rPr>
          <w:rFonts w:ascii="Courier New" w:hAnsi="Courier New"/>
          <w:sz w:val="20"/>
          <w:lang w:val="es-EC"/>
        </w:rPr>
        <w:br/>
        <w:t xml:space="preserve">    </w:t>
      </w:r>
      <w:proofErr w:type="spellStart"/>
      <w:r w:rsidRPr="00DF1C92">
        <w:rPr>
          <w:rFonts w:ascii="Courier New" w:hAnsi="Courier New"/>
          <w:sz w:val="20"/>
          <w:lang w:val="es-EC"/>
        </w:rPr>
        <w:t>with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open(</w:t>
      </w:r>
      <w:proofErr w:type="spellStart"/>
      <w:r w:rsidRPr="00DF1C92">
        <w:rPr>
          <w:rFonts w:ascii="Courier New" w:hAnsi="Courier New"/>
          <w:sz w:val="20"/>
          <w:lang w:val="es-EC"/>
        </w:rPr>
        <w:t>ruta_conf</w:t>
      </w:r>
      <w:proofErr w:type="spellEnd"/>
      <w:r w:rsidRPr="00DF1C92">
        <w:rPr>
          <w:rFonts w:ascii="Courier New" w:hAnsi="Courier New"/>
          <w:sz w:val="20"/>
          <w:lang w:val="es-EC"/>
        </w:rPr>
        <w:t>) as f:</w:t>
      </w:r>
      <w:r w:rsidRPr="00DF1C92">
        <w:rPr>
          <w:rFonts w:ascii="Courier New" w:hAnsi="Courier New"/>
          <w:sz w:val="20"/>
          <w:lang w:val="es-EC"/>
        </w:rPr>
        <w:br/>
        <w:t xml:space="preserve">        contenido = </w:t>
      </w:r>
      <w:proofErr w:type="spellStart"/>
      <w:r w:rsidRPr="00DF1C92">
        <w:rPr>
          <w:rFonts w:ascii="Courier New" w:hAnsi="Courier New"/>
          <w:sz w:val="20"/>
          <w:lang w:val="es-EC"/>
        </w:rPr>
        <w:t>f.read</w:t>
      </w:r>
      <w:proofErr w:type="spellEnd"/>
      <w:r w:rsidRPr="00DF1C92">
        <w:rPr>
          <w:rFonts w:ascii="Courier New" w:hAnsi="Courier New"/>
          <w:sz w:val="20"/>
          <w:lang w:val="es-EC"/>
        </w:rPr>
        <w:t>()</w:t>
      </w:r>
      <w:r w:rsidRPr="00DF1C92">
        <w:rPr>
          <w:rFonts w:ascii="Courier New" w:hAnsi="Courier New"/>
          <w:sz w:val="20"/>
          <w:lang w:val="es-EC"/>
        </w:rPr>
        <w:br/>
        <w:t xml:space="preserve">        </w:t>
      </w:r>
      <w:proofErr w:type="spellStart"/>
      <w:r w:rsidRPr="00DF1C92">
        <w:rPr>
          <w:rFonts w:ascii="Courier New" w:hAnsi="Courier New"/>
          <w:sz w:val="20"/>
          <w:lang w:val="es-EC"/>
        </w:rPr>
        <w:t>if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"</w:t>
      </w:r>
      <w:proofErr w:type="spellStart"/>
      <w:r w:rsidRPr="00DF1C92">
        <w:rPr>
          <w:rFonts w:ascii="Courier New" w:hAnsi="Courier New"/>
          <w:sz w:val="20"/>
          <w:lang w:val="es-EC"/>
        </w:rPr>
        <w:t>PermitRootLogin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yes" in contenido:</w:t>
      </w:r>
      <w:r w:rsidRPr="00DF1C92">
        <w:rPr>
          <w:rFonts w:ascii="Courier New" w:hAnsi="Courier New"/>
          <w:sz w:val="20"/>
          <w:lang w:val="es-EC"/>
        </w:rPr>
        <w:br/>
        <w:t xml:space="preserve">            </w:t>
      </w:r>
      <w:proofErr w:type="spellStart"/>
      <w:r w:rsidRPr="00DF1C92">
        <w:rPr>
          <w:rFonts w:ascii="Courier New" w:hAnsi="Courier New"/>
          <w:sz w:val="20"/>
          <w:lang w:val="es-EC"/>
        </w:rPr>
        <w:t>print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("¡Peligro! </w:t>
      </w:r>
      <w:proofErr w:type="spellStart"/>
      <w:r w:rsidRPr="00DF1C92">
        <w:rPr>
          <w:rFonts w:ascii="Courier New" w:hAnsi="Courier New"/>
          <w:sz w:val="20"/>
          <w:lang w:val="es-EC"/>
        </w:rPr>
        <w:t>Root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</w:t>
      </w:r>
      <w:proofErr w:type="spellStart"/>
      <w:r w:rsidRPr="00DF1C92">
        <w:rPr>
          <w:rFonts w:ascii="Courier New" w:hAnsi="Courier New"/>
          <w:sz w:val="20"/>
          <w:lang w:val="es-EC"/>
        </w:rPr>
        <w:t>login</w:t>
      </w:r>
      <w:proofErr w:type="spellEnd"/>
      <w:r w:rsidRPr="00DF1C92">
        <w:rPr>
          <w:rFonts w:ascii="Courier New" w:hAnsi="Courier New"/>
          <w:sz w:val="20"/>
          <w:lang w:val="es-EC"/>
        </w:rPr>
        <w:t xml:space="preserve"> está permitido.")</w:t>
      </w:r>
      <w:r w:rsidRPr="00DF1C92">
        <w:rPr>
          <w:rFonts w:ascii="Courier New" w:hAnsi="Courier New"/>
          <w:sz w:val="20"/>
          <w:lang w:val="es-EC"/>
        </w:rPr>
        <w:br/>
        <w:t xml:space="preserve">        </w:t>
      </w:r>
      <w:proofErr w:type="spellStart"/>
      <w:r w:rsidRPr="00DF1C92">
        <w:rPr>
          <w:rFonts w:ascii="Courier New" w:hAnsi="Courier New"/>
          <w:sz w:val="20"/>
          <w:lang w:val="es-EC"/>
        </w:rPr>
        <w:t>else</w:t>
      </w:r>
      <w:proofErr w:type="spellEnd"/>
      <w:r w:rsidRPr="00DF1C92">
        <w:rPr>
          <w:rFonts w:ascii="Courier New" w:hAnsi="Courier New"/>
          <w:sz w:val="20"/>
          <w:lang w:val="es-EC"/>
        </w:rPr>
        <w:t>:</w:t>
      </w:r>
      <w:r w:rsidRPr="00DF1C92">
        <w:rPr>
          <w:rFonts w:ascii="Courier New" w:hAnsi="Courier New"/>
          <w:sz w:val="20"/>
          <w:lang w:val="es-EC"/>
        </w:rPr>
        <w:br/>
        <w:t xml:space="preserve">            </w:t>
      </w:r>
      <w:proofErr w:type="spellStart"/>
      <w:proofErr w:type="gramStart"/>
      <w:r w:rsidRPr="00DF1C92">
        <w:rPr>
          <w:rFonts w:ascii="Courier New" w:hAnsi="Courier New"/>
          <w:sz w:val="20"/>
          <w:lang w:val="es-EC"/>
        </w:rPr>
        <w:t>print</w:t>
      </w:r>
      <w:proofErr w:type="spellEnd"/>
      <w:r w:rsidRPr="00DF1C92">
        <w:rPr>
          <w:rFonts w:ascii="Courier New" w:hAnsi="Courier New"/>
          <w:sz w:val="20"/>
          <w:lang w:val="es-EC"/>
        </w:rPr>
        <w:t>(</w:t>
      </w:r>
      <w:proofErr w:type="gramEnd"/>
      <w:r w:rsidRPr="00DF1C92">
        <w:rPr>
          <w:rFonts w:ascii="Courier New" w:hAnsi="Courier New"/>
          <w:sz w:val="20"/>
          <w:lang w:val="es-EC"/>
        </w:rPr>
        <w:t>"Configuración segura.")</w:t>
      </w:r>
      <w:r w:rsidRPr="00DF1C92">
        <w:rPr>
          <w:rFonts w:ascii="Courier New" w:hAnsi="Courier New"/>
          <w:sz w:val="20"/>
          <w:lang w:val="es-EC"/>
        </w:rPr>
        <w:br/>
      </w:r>
      <w:r w:rsidRPr="00DF1C92">
        <w:rPr>
          <w:rFonts w:ascii="Courier New" w:hAnsi="Courier New"/>
          <w:sz w:val="20"/>
          <w:lang w:val="es-EC"/>
        </w:rPr>
        <w:br/>
      </w:r>
      <w:proofErr w:type="spellStart"/>
      <w:r w:rsidRPr="00DF1C92">
        <w:rPr>
          <w:rFonts w:ascii="Courier New" w:hAnsi="Courier New"/>
          <w:sz w:val="20"/>
          <w:lang w:val="es-EC"/>
        </w:rPr>
        <w:t>revisar_configuracion_servidor</w:t>
      </w:r>
      <w:proofErr w:type="spellEnd"/>
      <w:r w:rsidRPr="00DF1C92">
        <w:rPr>
          <w:rFonts w:ascii="Courier New" w:hAnsi="Courier New"/>
          <w:sz w:val="20"/>
          <w:lang w:val="es-EC"/>
        </w:rPr>
        <w:t>("</w:t>
      </w:r>
      <w:proofErr w:type="spellStart"/>
      <w:r w:rsidRPr="00DF1C92">
        <w:rPr>
          <w:rFonts w:ascii="Courier New" w:hAnsi="Courier New"/>
          <w:sz w:val="20"/>
          <w:lang w:val="es-EC"/>
        </w:rPr>
        <w:t>sshd_config</w:t>
      </w:r>
      <w:proofErr w:type="spellEnd"/>
      <w:r w:rsidRPr="00DF1C92">
        <w:rPr>
          <w:rFonts w:ascii="Courier New" w:hAnsi="Courier New"/>
          <w:sz w:val="20"/>
          <w:lang w:val="es-EC"/>
        </w:rPr>
        <w:t>")</w:t>
      </w:r>
    </w:p>
    <w:p w:rsidR="00D2232B" w:rsidRPr="00D2232B" w:rsidRDefault="00D2232B" w:rsidP="00D2232B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D2232B">
        <w:rPr>
          <w:rFonts w:ascii="Times New Roman" w:hAnsi="Times New Roman" w:cs="Times New Roman"/>
          <w:color w:val="auto"/>
          <w:sz w:val="24"/>
          <w:szCs w:val="24"/>
          <w:lang w:val="es-EC"/>
        </w:rPr>
        <w:t>Ejercicios de programación en Python, ordenados desde los más sencillos hasta algunos más complejos:</w:t>
      </w:r>
    </w:p>
    <w:p w:rsidR="00D2232B" w:rsidRPr="00D2232B" w:rsidRDefault="00D2232B" w:rsidP="00D2232B">
      <w:pPr>
        <w:rPr>
          <w:lang w:val="es-EC"/>
        </w:rPr>
      </w:pPr>
    </w:p>
    <w:p w:rsidR="005D3030" w:rsidRPr="005D3030" w:rsidRDefault="00D2232B" w:rsidP="005D3030">
      <w:pPr>
        <w:pStyle w:val="Prrafodelista"/>
        <w:numPr>
          <w:ilvl w:val="0"/>
          <w:numId w:val="20"/>
        </w:num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 w:rsidRPr="00D2232B"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  <w:t>Imprimir "Hola, Mundo"</w:t>
      </w:r>
    </w:p>
    <w:p w:rsidR="00D2232B" w:rsidRPr="00D2232B" w:rsidRDefault="00D2232B" w:rsidP="00D223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D2232B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Este programa imprime la frase "Hola Mundo" en la consola.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"Hola Mundo"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D2232B" w:rsidRPr="00D2232B" w:rsidRDefault="00F26D1D" w:rsidP="00D2232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Hola Mundo</w:t>
      </w:r>
    </w:p>
    <w:p w:rsidR="00D2232B" w:rsidRDefault="00D2232B" w:rsidP="00D2232B">
      <w:pPr>
        <w:pStyle w:val="Prrafodelista"/>
        <w:numPr>
          <w:ilvl w:val="0"/>
          <w:numId w:val="20"/>
        </w:num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 w:rsidRPr="00D2232B"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  <w:t>Sumar dos números ingresados por el usuario</w:t>
      </w:r>
    </w:p>
    <w:p w:rsidR="005D3030" w:rsidRDefault="005D3030" w:rsidP="005D3030">
      <w:r>
        <w:t xml:space="preserve">Este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o </w:t>
      </w:r>
      <w:proofErr w:type="spellStart"/>
      <w:r>
        <w:t>decimales</w:t>
      </w:r>
      <w:proofErr w:type="spellEnd"/>
      <w:r>
        <w:t xml:space="preserve"> y </w:t>
      </w:r>
      <w:proofErr w:type="spellStart"/>
      <w:r>
        <w:t>calculará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incluir</w:t>
      </w:r>
      <w:proofErr w:type="spellEnd"/>
      <w:r>
        <w:t xml:space="preserve"> un </w:t>
      </w:r>
      <w:proofErr w:type="spellStart"/>
      <w:r>
        <w:t>manejo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por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ingresa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>.</w:t>
      </w:r>
    </w:p>
    <w:p w:rsidR="005D3030" w:rsidRDefault="005D3030" w:rsidP="005D3030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</w:p>
    <w:p w:rsidR="005D3030" w:rsidRDefault="005D3030" w:rsidP="005D3030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</w:p>
    <w:p w:rsidR="005D3030" w:rsidRPr="005D3030" w:rsidRDefault="005D3030" w:rsidP="005D3030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  <w:lastRenderedPageBreak/>
        <w:t xml:space="preserve">Ejemplo: 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Este programa solicita al usuario que ingrese dos números y luego calcula y muestra su suma.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try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Solicitar al usuario el primer número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 xml:space="preserve"># La función </w:t>
      </w:r>
      <w:proofErr w:type="gramStart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input(</w:t>
      </w:r>
      <w:proofErr w:type="gramEnd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) lee la entrada como una cadena, por lo que necesitamos convertirla a un tipo numérico.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num1_str = </w:t>
      </w:r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input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"Por favor, ingresa el primer número: 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num1 = </w:t>
      </w:r>
      <w:proofErr w:type="spellStart"/>
      <w:r w:rsidRPr="00F26D1D">
        <w:rPr>
          <w:rFonts w:ascii="Courier New" w:eastAsia="Times New Roman" w:hAnsi="Courier New" w:cs="Courier New"/>
          <w:color w:val="257693"/>
          <w:sz w:val="21"/>
          <w:szCs w:val="21"/>
          <w:lang w:val="es-EC" w:eastAsia="es-EC"/>
        </w:rPr>
        <w:t>float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(num1_str)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Convertir la cadena a un número flotante para permitir decimales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Solicitar al usuario el segundo número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num2_str = </w:t>
      </w:r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input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"Por favor, ingresa el segundo número: 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num2 = </w:t>
      </w:r>
      <w:proofErr w:type="spellStart"/>
      <w:r w:rsidRPr="00F26D1D">
        <w:rPr>
          <w:rFonts w:ascii="Courier New" w:eastAsia="Times New Roman" w:hAnsi="Courier New" w:cs="Courier New"/>
          <w:color w:val="257693"/>
          <w:sz w:val="21"/>
          <w:szCs w:val="21"/>
          <w:lang w:val="es-EC" w:eastAsia="es-EC"/>
        </w:rPr>
        <w:t>float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(num2_str)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Convertir la cadena a un número flotante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Calcular la suma de los dos números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    suma = num1 + num2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Imprimir el resultado de la suma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Usamos una f-</w:t>
      </w:r>
      <w:proofErr w:type="spellStart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string</w:t>
      </w:r>
      <w:proofErr w:type="spellEnd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 xml:space="preserve"> para formatear la salida de manera clara.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"La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suma de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{num1}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y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{num2}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es: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{suma}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except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ValueError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Manejar el error si el usuario ingresa algo que no es un número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"Entrada inválida. Por favor, asegúrate de ingresar solo números."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except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Exception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as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e: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Manejar cualquier otro error inesperado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"Ocurrió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un error inesperado: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{e}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Default="00F26D1D" w:rsidP="00F26D1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</w:pPr>
    </w:p>
    <w:p w:rsidR="00F26D1D" w:rsidRPr="00F26D1D" w:rsidRDefault="00F26D1D" w:rsidP="00F26D1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  <w:t>Por favor, ingresa el primer número: 70</w:t>
      </w:r>
    </w:p>
    <w:p w:rsidR="00F26D1D" w:rsidRPr="00F26D1D" w:rsidRDefault="00F26D1D" w:rsidP="00F26D1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  <w:t>Por favor, ingresa el segundo número: 20</w:t>
      </w:r>
    </w:p>
    <w:p w:rsidR="00F26D1D" w:rsidRPr="00F26D1D" w:rsidRDefault="00F26D1D" w:rsidP="00F26D1D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 w:rsidRPr="00F26D1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  <w:t>La suma de 70.0 y 20.0 es: 90.0</w:t>
      </w:r>
    </w:p>
    <w:p w:rsidR="00D2232B" w:rsidRDefault="00D2232B" w:rsidP="00D2232B">
      <w:pPr>
        <w:pStyle w:val="Prrafodelista"/>
        <w:numPr>
          <w:ilvl w:val="0"/>
          <w:numId w:val="20"/>
        </w:num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 w:rsidRPr="00D2232B"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  <w:t>Calcular la suma de todos los números en una lista</w:t>
      </w:r>
    </w:p>
    <w:p w:rsidR="005D3030" w:rsidRDefault="005D3030" w:rsidP="005D3030">
      <w:r>
        <w:t xml:space="preserve">Este </w:t>
      </w:r>
      <w:proofErr w:type="spellStart"/>
      <w:r>
        <w:t>código</w:t>
      </w:r>
      <w:proofErr w:type="spellEnd"/>
      <w:r>
        <w:t xml:space="preserve"> define una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CdigoHTML"/>
          <w:rFonts w:eastAsiaTheme="minorEastAsia"/>
        </w:rPr>
        <w:t>sumar_lista</w:t>
      </w:r>
      <w:proofErr w:type="spellEnd"/>
      <w:r>
        <w:t xml:space="preserve"> que </w:t>
      </w:r>
      <w:proofErr w:type="spellStart"/>
      <w:r>
        <w:t>toma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y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. </w:t>
      </w:r>
      <w:proofErr w:type="spellStart"/>
      <w:r>
        <w:t>Incluye</w:t>
      </w:r>
      <w:proofErr w:type="spellEnd"/>
      <w:r>
        <w:t xml:space="preserve"> dos </w:t>
      </w:r>
      <w:proofErr w:type="spellStart"/>
      <w:r>
        <w:t>opciones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: una </w:t>
      </w:r>
      <w:proofErr w:type="spellStart"/>
      <w:r>
        <w:t>usando</w:t>
      </w:r>
      <w:proofErr w:type="spellEnd"/>
      <w:r>
        <w:t xml:space="preserve"> un </w:t>
      </w:r>
      <w:proofErr w:type="spellStart"/>
      <w:r>
        <w:t>bucle</w:t>
      </w:r>
      <w:proofErr w:type="spellEnd"/>
      <w:r>
        <w:t xml:space="preserve"> </w:t>
      </w:r>
      <w:r>
        <w:rPr>
          <w:rStyle w:val="CdigoHTML"/>
          <w:rFonts w:eastAsiaTheme="minorEastAsia"/>
        </w:rPr>
        <w:t>for</w:t>
      </w:r>
      <w:r>
        <w:t xml:space="preserve"> (para mayor </w:t>
      </w:r>
      <w:proofErr w:type="spellStart"/>
      <w:r>
        <w:t>claridad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lógica</w:t>
      </w:r>
      <w:proofErr w:type="spellEnd"/>
      <w:r>
        <w:t xml:space="preserve">) y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gramStart"/>
      <w:r>
        <w:rPr>
          <w:rStyle w:val="CdigoHTML"/>
          <w:rFonts w:eastAsiaTheme="minorEastAsia"/>
        </w:rPr>
        <w:t>sum(</w:t>
      </w:r>
      <w:proofErr w:type="gramEnd"/>
      <w:r>
        <w:rPr>
          <w:rStyle w:val="CdigoHTML"/>
          <w:rFonts w:eastAsiaTheme="minorEastAsia"/>
        </w:rPr>
        <w:t>)</w:t>
      </w:r>
      <w:r>
        <w:t xml:space="preserve"> </w:t>
      </w:r>
      <w:proofErr w:type="spellStart"/>
      <w:r>
        <w:t>incorporada</w:t>
      </w:r>
      <w:proofErr w:type="spellEnd"/>
      <w:r>
        <w:t xml:space="preserve"> de Python (que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concisa</w:t>
      </w:r>
      <w:proofErr w:type="spellEnd"/>
      <w:r>
        <w:t xml:space="preserve"> y </w:t>
      </w:r>
      <w:proofErr w:type="spellStart"/>
      <w:r>
        <w:t>eficiente</w:t>
      </w:r>
      <w:proofErr w:type="spellEnd"/>
      <w:r>
        <w:t xml:space="preserve">).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proporcionan</w:t>
      </w:r>
      <w:proofErr w:type="spellEnd"/>
      <w:r>
        <w:t xml:space="preserve"> </w:t>
      </w:r>
      <w:proofErr w:type="spellStart"/>
      <w:r>
        <w:t>ejemplos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con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listas</w:t>
      </w:r>
      <w:proofErr w:type="spellEnd"/>
      <w:r>
        <w:t>.</w:t>
      </w:r>
    </w:p>
    <w:p w:rsidR="005D3030" w:rsidRPr="005D3030" w:rsidRDefault="005D3030" w:rsidP="005D3030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  <w:lastRenderedPageBreak/>
        <w:t>Ejemplo: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Este programa demuestra cómo calcular la suma de todos los números en una lista.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def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sumar_lista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r w:rsidRPr="00F26D1D">
        <w:rPr>
          <w:rFonts w:ascii="Courier New" w:eastAsia="Times New Roman" w:hAnsi="Courier New" w:cs="Courier New"/>
          <w:color w:val="001080"/>
          <w:sz w:val="21"/>
          <w:szCs w:val="21"/>
          <w:lang w:val="es-EC" w:eastAsia="es-EC"/>
        </w:rPr>
        <w:t>numeros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"""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    Calcula la suma de todos los números en una lista dada.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Args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numeros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(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list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): Una lista de números (enteros o flotantes).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Returns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float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/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int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: La suma total de los números en la lista.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    """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Opción 1: Usando un bucle (más explícito para entender la lógica)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suma_total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0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for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numero </w:t>
      </w:r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in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numeros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suma_total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+= numero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return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suma_total</w:t>
      </w:r>
      <w:proofErr w:type="spellEnd"/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 xml:space="preserve"># Opción 2: Usando la función </w:t>
      </w:r>
      <w:proofErr w:type="gramStart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sum(</w:t>
      </w:r>
      <w:proofErr w:type="gramEnd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) incorporada de Python (más concisa y eficiente)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 xml:space="preserve"># </w:t>
      </w:r>
      <w:proofErr w:type="spellStart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return</w:t>
      </w:r>
      <w:proofErr w:type="spellEnd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 xml:space="preserve"> sum(</w:t>
      </w:r>
      <w:proofErr w:type="spellStart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numeros</w:t>
      </w:r>
      <w:proofErr w:type="spellEnd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Ejemplo de uso: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mi_lista_de_numeros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[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10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,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20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,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30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,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40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,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50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,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5.5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,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12.3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]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Llamar a la función para sumar los números de la lista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resultado_suma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sumar_lista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mi_lista_de_numeros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Imprimir la lista y el resultado de la suma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"La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lista de números es: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mi_lista_de_numeros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"La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suma de todos los números en la lista es: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resultado_suma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Otro ejemplo con una lista diferente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otra_lista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[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-1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,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0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,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100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,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25.7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]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"\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nLa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lista de números es: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otra_lista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"La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suma de todos los números en la lista es: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sumar_lista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otra_lista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Default="00F26D1D" w:rsidP="00F26D1D">
      <w:pPr>
        <w:pStyle w:val="Prrafodelista"/>
        <w:ind w:left="360"/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</w:p>
    <w:p w:rsidR="00F26D1D" w:rsidRDefault="00F26D1D" w:rsidP="00F26D1D">
      <w:pPr>
        <w:pStyle w:val="HTMLconformatoprevio"/>
        <w:shd w:val="clear" w:color="auto" w:fill="FFFFFF"/>
        <w:rPr>
          <w:color w:val="1F1F1F"/>
        </w:rPr>
      </w:pPr>
      <w:r>
        <w:rPr>
          <w:color w:val="1F1F1F"/>
        </w:rPr>
        <w:t>La lista de números es: [10, 20, 30, 40, 50, 5.5, 12.3]</w:t>
      </w:r>
    </w:p>
    <w:p w:rsidR="00F26D1D" w:rsidRDefault="00F26D1D" w:rsidP="00F26D1D">
      <w:pPr>
        <w:pStyle w:val="HTMLconformatoprevio"/>
        <w:shd w:val="clear" w:color="auto" w:fill="FFFFFF"/>
        <w:rPr>
          <w:color w:val="1F1F1F"/>
        </w:rPr>
      </w:pPr>
      <w:r>
        <w:rPr>
          <w:color w:val="1F1F1F"/>
        </w:rPr>
        <w:t>La suma de todos los números en la lista es: 167.8</w:t>
      </w:r>
    </w:p>
    <w:p w:rsidR="00F26D1D" w:rsidRDefault="00F26D1D" w:rsidP="00F26D1D">
      <w:pPr>
        <w:pStyle w:val="HTMLconformatoprevio"/>
        <w:shd w:val="clear" w:color="auto" w:fill="FFFFFF"/>
        <w:rPr>
          <w:color w:val="1F1F1F"/>
        </w:rPr>
      </w:pPr>
    </w:p>
    <w:p w:rsidR="00F26D1D" w:rsidRDefault="00F26D1D" w:rsidP="00F26D1D">
      <w:pPr>
        <w:pStyle w:val="HTMLconformatoprevio"/>
        <w:shd w:val="clear" w:color="auto" w:fill="FFFFFF"/>
        <w:rPr>
          <w:color w:val="1F1F1F"/>
        </w:rPr>
      </w:pPr>
      <w:r>
        <w:rPr>
          <w:color w:val="1F1F1F"/>
        </w:rPr>
        <w:t>La lista de números es: [-1, 0, 100, 25.7]</w:t>
      </w:r>
    </w:p>
    <w:p w:rsidR="00F26D1D" w:rsidRDefault="00F26D1D" w:rsidP="00F26D1D">
      <w:pPr>
        <w:pStyle w:val="HTMLconformatoprevio"/>
        <w:shd w:val="clear" w:color="auto" w:fill="FFFFFF"/>
        <w:rPr>
          <w:color w:val="1F1F1F"/>
        </w:rPr>
      </w:pPr>
      <w:r>
        <w:rPr>
          <w:color w:val="1F1F1F"/>
        </w:rPr>
        <w:t>La suma de todos los números en la lista es: 124.7</w:t>
      </w:r>
    </w:p>
    <w:p w:rsidR="00F26D1D" w:rsidRPr="00D2232B" w:rsidRDefault="00F26D1D" w:rsidP="00F26D1D">
      <w:pPr>
        <w:pStyle w:val="Prrafodelista"/>
        <w:ind w:left="360"/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</w:p>
    <w:p w:rsidR="00F26D1D" w:rsidRDefault="00D2232B" w:rsidP="00F26D1D">
      <w:pPr>
        <w:pStyle w:val="Prrafodelista"/>
        <w:numPr>
          <w:ilvl w:val="0"/>
          <w:numId w:val="20"/>
        </w:num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 w:rsidRPr="00D2232B"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  <w:t>Crear una función que determine si un número es primo</w:t>
      </w:r>
    </w:p>
    <w:p w:rsidR="005D3030" w:rsidRDefault="005D3030" w:rsidP="005D3030">
      <w:pPr>
        <w:pStyle w:val="Prrafodelista"/>
        <w:ind w:left="360"/>
      </w:pPr>
      <w:proofErr w:type="spellStart"/>
      <w:r>
        <w:t>Esta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CdigoHTML"/>
          <w:rFonts w:eastAsiaTheme="minorEastAsia"/>
        </w:rPr>
        <w:t>es_primo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y </w:t>
      </w:r>
      <w:proofErr w:type="spellStart"/>
      <w:r>
        <w:t>devuelve</w:t>
      </w:r>
      <w:proofErr w:type="spellEnd"/>
      <w:r>
        <w:t xml:space="preserve"> </w:t>
      </w:r>
      <w:r>
        <w:rPr>
          <w:rStyle w:val="CdigoHTML"/>
          <w:rFonts w:eastAsiaTheme="minorEastAsia"/>
        </w:rPr>
        <w:t>True</w:t>
      </w:r>
      <w:r>
        <w:t xml:space="preserve"> </w:t>
      </w:r>
      <w:proofErr w:type="spellStart"/>
      <w:r>
        <w:t>si</w:t>
      </w:r>
      <w:proofErr w:type="spellEnd"/>
      <w:r>
        <w:t xml:space="preserve"> es primo y </w:t>
      </w:r>
      <w:r>
        <w:rPr>
          <w:rStyle w:val="CdigoHTML"/>
          <w:rFonts w:eastAsiaTheme="minorEastAsia"/>
        </w:rPr>
        <w:t>False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.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optimizaciones</w:t>
      </w:r>
      <w:proofErr w:type="spellEnd"/>
      <w:r>
        <w:t xml:space="preserve"> para </w:t>
      </w:r>
      <w:proofErr w:type="spellStart"/>
      <w:r>
        <w:t>verificar</w:t>
      </w:r>
      <w:proofErr w:type="spellEnd"/>
      <w:r>
        <w:t xml:space="preserve"> solo </w:t>
      </w:r>
      <w:proofErr w:type="spellStart"/>
      <w:r>
        <w:t>divisores</w:t>
      </w:r>
      <w:proofErr w:type="spellEnd"/>
      <w:r>
        <w:t xml:space="preserve"> </w:t>
      </w:r>
      <w:proofErr w:type="spellStart"/>
      <w:r>
        <w:t>impares</w:t>
      </w:r>
      <w:proofErr w:type="spellEnd"/>
      <w:r>
        <w:t xml:space="preserve"> y hasta la </w:t>
      </w:r>
      <w:proofErr w:type="spellStart"/>
      <w:r>
        <w:t>raíz</w:t>
      </w:r>
      <w:proofErr w:type="spellEnd"/>
      <w:r>
        <w:t xml:space="preserve"> </w:t>
      </w:r>
      <w:proofErr w:type="spellStart"/>
      <w:r>
        <w:t>cuadrada</w:t>
      </w:r>
      <w:proofErr w:type="spellEnd"/>
      <w:r>
        <w:t xml:space="preserve"> del </w:t>
      </w:r>
      <w:proofErr w:type="spellStart"/>
      <w:r>
        <w:t>número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incluyen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ejemplos</w:t>
      </w:r>
      <w:proofErr w:type="spellEnd"/>
      <w:r>
        <w:t xml:space="preserve"> para que </w:t>
      </w:r>
      <w:proofErr w:type="spellStart"/>
      <w:r>
        <w:t>puedas</w:t>
      </w:r>
      <w:proofErr w:type="spellEnd"/>
      <w:r>
        <w:t xml:space="preserve"> </w:t>
      </w:r>
      <w:proofErr w:type="spellStart"/>
      <w:r>
        <w:t>probarla</w:t>
      </w:r>
      <w:proofErr w:type="spellEnd"/>
      <w:r>
        <w:t>.</w:t>
      </w:r>
    </w:p>
    <w:p w:rsidR="005D3030" w:rsidRDefault="005D3030" w:rsidP="005D3030">
      <w:pPr>
        <w:pStyle w:val="Prrafodelista"/>
        <w:ind w:left="360"/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</w:p>
    <w:p w:rsidR="005D3030" w:rsidRPr="00F26D1D" w:rsidRDefault="005D3030" w:rsidP="005D3030">
      <w:pPr>
        <w:pStyle w:val="Prrafodelista"/>
        <w:ind w:left="360"/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  <w:t xml:space="preserve">Ejemplo: 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Este programa define una función para determinar si un número dado es primo.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def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es_primo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r w:rsidRPr="00F26D1D">
        <w:rPr>
          <w:rFonts w:ascii="Courier New" w:eastAsia="Times New Roman" w:hAnsi="Courier New" w:cs="Courier New"/>
          <w:color w:val="001080"/>
          <w:sz w:val="21"/>
          <w:szCs w:val="21"/>
          <w:lang w:val="es-EC" w:eastAsia="es-EC"/>
        </w:rPr>
        <w:t>numero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"""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    Determina si un número entero es primo.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    Un número primo es un número natural mayor que 1 que no tiene divisores positivos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    más que 1 y él mismo.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Args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        numero (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int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): El número entero a verificar.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Returns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bool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: True si el número es primo, False en caso contrario.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    """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Los números menores o iguales a 1 no son primos.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numero &lt;=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1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return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False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El 2 es el único número primo par.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numero ==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2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return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True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Si el número es par y mayor que 2, no es primo.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numero %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2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==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0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return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False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Verificar divisores impares desde 3 hasta la raíz cuadrada del número.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No necesitamos verificar más allá de la raíz cuadrada porque si un número 'n'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tiene un divisor 'd' mayor que su raíz cuadrada, entonces también debe tener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lastRenderedPageBreak/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un divisor 'n/d' que es menor que su raíz cuadrada.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i =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3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while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i * i &lt;= numero: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numero % i ==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0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return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False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i += </w:t>
      </w:r>
      <w:proofErr w:type="gramStart"/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2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 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</w:t>
      </w:r>
      <w:proofErr w:type="gramEnd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 xml:space="preserve"> Solo necesitamos verificar divisores impares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Si no se encontraron divisores, el número es primo.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return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True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Ejemplos de uso: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"¿Es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7 primo?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es_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primo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7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)     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Debería ser True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"¿Es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10 primo?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es_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primo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10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)   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Debería ser False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"¿Es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2 primo?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es_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primo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2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)     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Debería ser True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"¿Es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1 primo?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es_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primo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1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)     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Debería ser False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"¿Es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0 primo?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es_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primo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0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)     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Debería ser False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"¿Es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29 primo?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es_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primo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29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)   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Debería ser True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"¿Es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97 primo?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es_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primo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97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)   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Debería ser True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"¿Es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99 primo?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es_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primo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99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)   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Debería ser False</w:t>
      </w:r>
    </w:p>
    <w:p w:rsidR="00F26D1D" w:rsidRDefault="00F26D1D" w:rsidP="00F26D1D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</w:p>
    <w:p w:rsidR="00F26D1D" w:rsidRPr="00F26D1D" w:rsidRDefault="00F26D1D" w:rsidP="00F26D1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  <w:t>¿Es 7 primo? True</w:t>
      </w:r>
    </w:p>
    <w:p w:rsidR="00F26D1D" w:rsidRPr="00F26D1D" w:rsidRDefault="00F26D1D" w:rsidP="00F26D1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  <w:t>¿Es 10 primo? False</w:t>
      </w:r>
    </w:p>
    <w:p w:rsidR="00F26D1D" w:rsidRPr="00F26D1D" w:rsidRDefault="00F26D1D" w:rsidP="00F26D1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  <w:t>¿Es 2 primo? True</w:t>
      </w:r>
    </w:p>
    <w:p w:rsidR="00F26D1D" w:rsidRPr="00F26D1D" w:rsidRDefault="00F26D1D" w:rsidP="00F26D1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  <w:t>¿Es 1 primo? False</w:t>
      </w:r>
    </w:p>
    <w:p w:rsidR="00F26D1D" w:rsidRPr="00F26D1D" w:rsidRDefault="00F26D1D" w:rsidP="00F26D1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  <w:t>¿Es 0 primo? False</w:t>
      </w:r>
    </w:p>
    <w:p w:rsidR="00F26D1D" w:rsidRPr="00F26D1D" w:rsidRDefault="00F26D1D" w:rsidP="00F26D1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  <w:t>¿Es 29 primo? True</w:t>
      </w:r>
    </w:p>
    <w:p w:rsidR="00F26D1D" w:rsidRPr="00F26D1D" w:rsidRDefault="00F26D1D" w:rsidP="00F26D1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  <w:t>¿Es 97 primo? True</w:t>
      </w:r>
    </w:p>
    <w:p w:rsidR="00F26D1D" w:rsidRDefault="00F26D1D" w:rsidP="00F26D1D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 w:rsidRPr="00F26D1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s-EC" w:eastAsia="es-EC"/>
        </w:rPr>
        <w:t>¿Es 99 primo? False</w:t>
      </w:r>
    </w:p>
    <w:p w:rsidR="00F26D1D" w:rsidRPr="00F26D1D" w:rsidRDefault="00F26D1D" w:rsidP="00F26D1D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</w:p>
    <w:p w:rsidR="00D2232B" w:rsidRDefault="00D2232B" w:rsidP="00D2232B">
      <w:pPr>
        <w:pStyle w:val="Prrafodelista"/>
        <w:numPr>
          <w:ilvl w:val="0"/>
          <w:numId w:val="20"/>
        </w:num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 w:rsidRPr="00D2232B"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  <w:t>Desarrollar un programa que gestione una lista de tareas (</w:t>
      </w:r>
      <w:proofErr w:type="spellStart"/>
      <w:r w:rsidRPr="00D2232B"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  <w:t>to</w:t>
      </w:r>
      <w:proofErr w:type="spellEnd"/>
      <w:r w:rsidRPr="00D2232B"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  <w:t xml:space="preserve">-do </w:t>
      </w:r>
      <w:proofErr w:type="spellStart"/>
      <w:r w:rsidRPr="00D2232B"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  <w:t>list</w:t>
      </w:r>
      <w:proofErr w:type="spellEnd"/>
      <w:r w:rsidRPr="00D2232B"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  <w:t>)</w:t>
      </w:r>
    </w:p>
    <w:p w:rsidR="005D3030" w:rsidRPr="005D3030" w:rsidRDefault="005D3030" w:rsidP="005D3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D303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Este programa te permite:</w:t>
      </w:r>
    </w:p>
    <w:p w:rsidR="005D3030" w:rsidRPr="005D3030" w:rsidRDefault="005D3030" w:rsidP="005D30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D303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Añadir tarea:</w:t>
      </w:r>
      <w:r w:rsidRPr="005D303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Ingresar una descripción para una nueva tarea.</w:t>
      </w:r>
    </w:p>
    <w:p w:rsidR="005D3030" w:rsidRPr="005D3030" w:rsidRDefault="005D3030" w:rsidP="005D30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D303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Ver tareas:</w:t>
      </w:r>
      <w:r w:rsidRPr="005D303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Mostrar todas las tareas, indicando si están completadas o pendientes.</w:t>
      </w:r>
    </w:p>
    <w:p w:rsidR="005D3030" w:rsidRPr="005D3030" w:rsidRDefault="005D3030" w:rsidP="005D30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D303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Marcar tarea como completada:</w:t>
      </w:r>
      <w:r w:rsidRPr="005D303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Seleccionar una tarea por su número para cambiar su estado.</w:t>
      </w:r>
    </w:p>
    <w:p w:rsidR="005D3030" w:rsidRPr="005D3030" w:rsidRDefault="005D3030" w:rsidP="005D30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D303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Eliminar tarea:</w:t>
      </w:r>
      <w:r w:rsidRPr="005D303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Seleccionar una tarea por su número para quitarla de la lista.</w:t>
      </w:r>
    </w:p>
    <w:p w:rsidR="005D3030" w:rsidRPr="005D3030" w:rsidRDefault="005D3030" w:rsidP="005D3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D303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El programa se ejecuta en la consola y las tareas se guardan mientras el programa está en ejecución. Si cierras el programa, la lista de tareas se reiniciará.</w:t>
      </w:r>
    </w:p>
    <w:p w:rsidR="00F26D1D" w:rsidRPr="00F26D1D" w:rsidRDefault="005D3030" w:rsidP="00F26D1D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  <w:t xml:space="preserve">Ejemplo: 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bookmarkStart w:id="0" w:name="_GoBack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lastRenderedPageBreak/>
        <w:t># Este programa gestiona una lista de tareas (</w:t>
      </w:r>
      <w:proofErr w:type="spellStart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to</w:t>
      </w:r>
      <w:proofErr w:type="spellEnd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 xml:space="preserve">-do </w:t>
      </w:r>
      <w:proofErr w:type="spellStart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list</w:t>
      </w:r>
      <w:proofErr w:type="spellEnd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) en memoria.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Las tareas se almacenan en una lista de diccionarios.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Lista global para almacenar las tareas. Cada tarea es un diccionario.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Ejemplo: {"</w:t>
      </w:r>
      <w:proofErr w:type="spellStart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descripcion</w:t>
      </w:r>
      <w:proofErr w:type="spellEnd"/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": "Comprar leche", "completada": False}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lista_de_tareas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[]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def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mostrar_</w:t>
      </w:r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menu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"""Muestra las opciones del menú principal al usuario."""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"\n--- GESTOR DE TAREAS ---"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"1. Añadir tarea"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"2. Ver tareas"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"3. Marcar tarea como completada"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"4. Eliminar tarea"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"5. Salir"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"------------------------"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def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añadir_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"""Solicita al usuario una descripción y añade una nueva tarea a la lista."""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descripcion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</w:t>
      </w:r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input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"Introduce la descripción de la nueva tarea: 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).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strip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descripcion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        tarea = {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descripcion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: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descripcion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,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"completada"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: </w:t>
      </w:r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False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}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lista_de_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tareas.append</w:t>
      </w:r>
      <w:proofErr w:type="spellEnd"/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(tarea)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"Tarea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'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descripcion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 añadida."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else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"La descripción de la tarea no puede estar vacía."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def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ver_</w:t>
      </w:r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"""Muestra todas las tareas en la lista con su estado (completada/pendiente)."""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not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lista_de_tareas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"No hay tareas en la lista."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return</w:t>
      </w:r>
      <w:proofErr w:type="spellEnd"/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"\n--- TUS TAREAS ---"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for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i, tarea </w:t>
      </w:r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in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enumerate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lista_de_tareas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estado =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Segoe UI Symbol" w:eastAsia="Times New Roman" w:hAnsi="Segoe UI Symbol" w:cs="Segoe UI Symbol"/>
          <w:color w:val="A31515"/>
          <w:sz w:val="21"/>
          <w:szCs w:val="21"/>
          <w:lang w:val="es-EC" w:eastAsia="es-EC"/>
        </w:rPr>
        <w:t>✓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tarea[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"completada"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]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else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 "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{i +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1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. [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{estado}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]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{tarea[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descripcion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]}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"------------------"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def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marcar_tarea_</w:t>
      </w:r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completada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lastRenderedPageBreak/>
        <w:t xml:space="preserve">   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"""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    Permite al usuario marcar una tarea existente como completada.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    Solicita el número de la tarea de la lista.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    """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ver_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)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Muestra las tareas para que el usuario pueda elegir.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not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lista_de_tareas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return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No hay tareas para marcar.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try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num_tarea_str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</w:t>
      </w:r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input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"Introduce el número de la tarea a marcar como completada: 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num_tarea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</w:t>
      </w:r>
      <w:proofErr w:type="spellStart"/>
      <w:r w:rsidRPr="00F26D1D">
        <w:rPr>
          <w:rFonts w:ascii="Courier New" w:eastAsia="Times New Roman" w:hAnsi="Courier New" w:cs="Courier New"/>
          <w:color w:val="257693"/>
          <w:sz w:val="21"/>
          <w:szCs w:val="21"/>
          <w:lang w:val="es-EC" w:eastAsia="es-EC"/>
        </w:rPr>
        <w:t>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num_tarea_str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Ajustar el índice para que coincida con la lista (base 0)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indice_tarea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num_tarea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-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1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0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&lt;=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indice_tarea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&lt; </w:t>
      </w:r>
      <w:proofErr w:type="spell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len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lista_de_tareas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not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lista_de_tareas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[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indice_tarea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][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"completada"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]: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lista_de_tareas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[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indice_tarea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][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"completada"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] = </w:t>
      </w:r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True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"Tarea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'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lista_de_tareas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[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indice_tarea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][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descripcion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]}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 marcada como completada."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else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"Esta tarea ya estaba marcada como completada."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else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"Número de tarea inválido. Por favor, introduce un número de la lista."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except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ValueError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"Entrada inválida. Por favor, introduce un número entero."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except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Exception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as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e: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"Ocurrió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un error inesperado: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{e}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def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eliminar_</w:t>
      </w:r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"""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    Permite al usuario eliminar una tarea de la lista.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    Solicita el número de la tarea a eliminar.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    """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ver_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)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Muestra las tareas para que el usuario pueda elegir.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not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lista_de_tareas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return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No hay tareas para eliminar.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try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lastRenderedPageBreak/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num_tarea_str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</w:t>
      </w:r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input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"Introduce el número de la tarea a eliminar: 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num_tarea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</w:t>
      </w:r>
      <w:proofErr w:type="spellStart"/>
      <w:r w:rsidRPr="00F26D1D">
        <w:rPr>
          <w:rFonts w:ascii="Courier New" w:eastAsia="Times New Roman" w:hAnsi="Courier New" w:cs="Courier New"/>
          <w:color w:val="257693"/>
          <w:sz w:val="21"/>
          <w:szCs w:val="21"/>
          <w:lang w:val="es-EC" w:eastAsia="es-EC"/>
        </w:rPr>
        <w:t>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num_tarea_str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Ajustar el índice para que coincida con la lista (base 0)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indice_tarea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num_tarea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-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1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116644"/>
          <w:sz w:val="21"/>
          <w:szCs w:val="21"/>
          <w:lang w:val="es-EC" w:eastAsia="es-EC"/>
        </w:rPr>
        <w:t>0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&lt;=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indice_tarea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&lt; </w:t>
      </w:r>
      <w:proofErr w:type="spell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len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lista_de_tareas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tarea_eliminada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lista_de_tareas.pop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indice_tarea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"Tarea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'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tarea_eliminada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[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descripcion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]}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 eliminada."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else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"Número de tarea inválido. Por favor, introduce un número de la lista."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except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ValueError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"Entrada inválida. Por favor, introduce un número entero."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except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Exception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as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e: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f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"Ocurrió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 xml:space="preserve"> un error inesperado: 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{e}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def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main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"""Función principal que ejecuta el bucle del programa."""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while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0000FF"/>
          <w:sz w:val="21"/>
          <w:szCs w:val="21"/>
          <w:lang w:val="es-EC" w:eastAsia="es-EC"/>
        </w:rPr>
        <w:t>True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mostrar_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menu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opcion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</w:t>
      </w:r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input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"Elige una opción: 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).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strip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opcion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==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'1'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añadir_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elif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opcion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==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'2'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ver_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tareas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elif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opcion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==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'3'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marcar_tarea_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completada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elif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opcion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==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'4'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eliminar_</w:t>
      </w:r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tarea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elif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opcion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==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'5'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"¡Hasta luego! Saliendo del gestor de tareas."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break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</w:t>
      </w: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else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    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6A5221"/>
          <w:sz w:val="21"/>
          <w:szCs w:val="21"/>
          <w:lang w:val="es-EC" w:eastAsia="es-EC"/>
        </w:rPr>
        <w:t>print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"Opción no válida. Por favor, elige una opción del 1 al 5."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8000"/>
          <w:sz w:val="21"/>
          <w:szCs w:val="21"/>
          <w:lang w:val="es-EC" w:eastAsia="es-EC"/>
        </w:rPr>
        <w:t># Punto de entrada del programa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9723B4"/>
          <w:sz w:val="21"/>
          <w:szCs w:val="21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001080"/>
          <w:sz w:val="21"/>
          <w:szCs w:val="21"/>
          <w:lang w:val="es-EC" w:eastAsia="es-EC"/>
        </w:rPr>
        <w:t>__</w:t>
      </w:r>
      <w:proofErr w:type="spellStart"/>
      <w:r w:rsidRPr="00F26D1D">
        <w:rPr>
          <w:rFonts w:ascii="Courier New" w:eastAsia="Times New Roman" w:hAnsi="Courier New" w:cs="Courier New"/>
          <w:color w:val="001080"/>
          <w:sz w:val="21"/>
          <w:szCs w:val="21"/>
          <w:lang w:val="es-EC" w:eastAsia="es-EC"/>
        </w:rPr>
        <w:t>name</w:t>
      </w:r>
      <w:proofErr w:type="spellEnd"/>
      <w:r w:rsidRPr="00F26D1D">
        <w:rPr>
          <w:rFonts w:ascii="Courier New" w:eastAsia="Times New Roman" w:hAnsi="Courier New" w:cs="Courier New"/>
          <w:color w:val="001080"/>
          <w:sz w:val="21"/>
          <w:szCs w:val="21"/>
          <w:lang w:val="es-EC" w:eastAsia="es-EC"/>
        </w:rPr>
        <w:t>__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== </w:t>
      </w:r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"__</w:t>
      </w:r>
      <w:proofErr w:type="spellStart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main</w:t>
      </w:r>
      <w:proofErr w:type="spellEnd"/>
      <w:r w:rsidRPr="00F26D1D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__"</w:t>
      </w: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main</w:t>
      </w:r>
      <w:proofErr w:type="spell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:rsidR="00F26D1D" w:rsidRDefault="00F26D1D" w:rsidP="00F26D1D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</w:p>
    <w:bookmarkEnd w:id="0"/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lastRenderedPageBreak/>
        <w:t>--- GESTOR DE TAREAS ---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1. Añadir tarea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2. Ver tareas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3. Marcar tarea como completada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4. Eliminar tarea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5. Salir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------------------------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>---------------------------------------------------------------------------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>KeyboardInterrupt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                        </w:t>
      </w:r>
      <w:proofErr w:type="spell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Traceback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(</w:t>
      </w:r>
      <w:proofErr w:type="spell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most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recent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call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last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hyperlink r:id="rId6" w:history="1">
        <w:r w:rsidRPr="00F26D1D">
          <w:rPr>
            <w:rFonts w:ascii="Courier New" w:eastAsia="Times New Roman" w:hAnsi="Courier New" w:cs="Courier New"/>
            <w:color w:val="0B57D0"/>
            <w:sz w:val="20"/>
            <w:szCs w:val="20"/>
            <w:u w:val="single"/>
            <w:lang w:val="es-EC" w:eastAsia="es-EC"/>
          </w:rPr>
          <w:t>/tmp/ipython-input-1-1064013741.py</w:t>
        </w:r>
      </w:hyperlink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in </w:t>
      </w:r>
      <w:r w:rsidRPr="00F26D1D">
        <w:rPr>
          <w:rFonts w:ascii="Courier New" w:eastAsia="Times New Roman" w:hAnsi="Courier New" w:cs="Courier New"/>
          <w:color w:val="4682B4"/>
          <w:sz w:val="20"/>
          <w:szCs w:val="20"/>
          <w:lang w:val="es-EC" w:eastAsia="es-EC"/>
        </w:rPr>
        <w:t>&lt;</w:t>
      </w:r>
      <w:proofErr w:type="spellStart"/>
      <w:r w:rsidRPr="00F26D1D">
        <w:rPr>
          <w:rFonts w:ascii="Courier New" w:eastAsia="Times New Roman" w:hAnsi="Courier New" w:cs="Courier New"/>
          <w:color w:val="4682B4"/>
          <w:sz w:val="20"/>
          <w:szCs w:val="20"/>
          <w:lang w:val="es-EC" w:eastAsia="es-EC"/>
        </w:rPr>
        <w:t>cell</w:t>
      </w:r>
      <w:proofErr w:type="spellEnd"/>
      <w:r w:rsidRPr="00F26D1D">
        <w:rPr>
          <w:rFonts w:ascii="Courier New" w:eastAsia="Times New Roman" w:hAnsi="Courier New" w:cs="Courier New"/>
          <w:color w:val="4682B4"/>
          <w:sz w:val="20"/>
          <w:szCs w:val="20"/>
          <w:lang w:val="es-EC" w:eastAsia="es-EC"/>
        </w:rPr>
        <w:t xml:space="preserve"> line: 0</w:t>
      </w:r>
      <w:proofErr w:type="gramStart"/>
      <w:r w:rsidRPr="00F26D1D">
        <w:rPr>
          <w:rFonts w:ascii="Courier New" w:eastAsia="Times New Roman" w:hAnsi="Courier New" w:cs="Courier New"/>
          <w:color w:val="4682B4"/>
          <w:sz w:val="20"/>
          <w:szCs w:val="20"/>
          <w:lang w:val="es-EC" w:eastAsia="es-EC"/>
        </w:rPr>
        <w:t>&gt;</w:t>
      </w:r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b/>
          <w:bCs/>
          <w:color w:val="006400"/>
          <w:sz w:val="20"/>
          <w:szCs w:val="20"/>
          <w:lang w:val="es-EC" w:eastAsia="es-EC"/>
        </w:rPr>
        <w:t xml:space="preserve">    113</w:t>
      </w: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># Punto de entrada del programa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b/>
          <w:bCs/>
          <w:color w:val="006400"/>
          <w:sz w:val="20"/>
          <w:szCs w:val="20"/>
          <w:lang w:val="es-EC" w:eastAsia="es-EC"/>
        </w:rPr>
        <w:t xml:space="preserve">    114</w:t>
      </w: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6400"/>
          <w:sz w:val="20"/>
          <w:szCs w:val="20"/>
          <w:lang w:val="es-EC" w:eastAsia="es-EC"/>
        </w:rPr>
        <w:t>if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__</w:t>
      </w:r>
      <w:proofErr w:type="spell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name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__ </w:t>
      </w:r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==</w:t>
      </w: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"__</w:t>
      </w:r>
      <w:proofErr w:type="spellStart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main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__":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6400"/>
          <w:sz w:val="20"/>
          <w:szCs w:val="20"/>
          <w:lang w:val="es-EC" w:eastAsia="es-EC"/>
        </w:rPr>
        <w:t>--&gt; 115</w:t>
      </w:r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 xml:space="preserve">    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main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</w:p>
    <w:p w:rsidR="00F26D1D" w:rsidRPr="00F26D1D" w:rsidRDefault="00F26D1D" w:rsidP="00F26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val="es-EC" w:eastAsia="es-EC"/>
        </w:rPr>
      </w:pPr>
      <w:r w:rsidRPr="00F26D1D">
        <w:rPr>
          <w:rFonts w:ascii="Arial" w:eastAsia="Times New Roman" w:hAnsi="Arial" w:cs="Arial"/>
          <w:color w:val="1F1F1F"/>
          <w:sz w:val="21"/>
          <w:szCs w:val="21"/>
          <w:lang w:val="es-EC" w:eastAsia="es-EC"/>
        </w:rPr>
        <w:pict>
          <v:rect id="_x0000_i1045" style="width:0;height:.75pt" o:hralign="center" o:hrstd="t" o:hr="t" fillcolor="#a0a0a0" stroked="f"/>
        </w:pict>
      </w:r>
    </w:p>
    <w:p w:rsidR="00F26D1D" w:rsidRPr="00F26D1D" w:rsidRDefault="00F26D1D" w:rsidP="00F26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val="es-EC" w:eastAsia="es-EC"/>
        </w:rPr>
      </w:pPr>
      <w:r w:rsidRPr="00F26D1D">
        <w:rPr>
          <w:rFonts w:ascii="Arial" w:eastAsia="Times New Roman" w:hAnsi="Arial" w:cs="Arial"/>
          <w:color w:val="1F1F1F"/>
          <w:sz w:val="21"/>
          <w:szCs w:val="21"/>
          <w:lang w:val="es-EC" w:eastAsia="es-EC"/>
        </w:rPr>
        <w:t xml:space="preserve">2 </w:t>
      </w:r>
      <w:proofErr w:type="spellStart"/>
      <w:r w:rsidRPr="00F26D1D">
        <w:rPr>
          <w:rFonts w:ascii="Arial" w:eastAsia="Times New Roman" w:hAnsi="Arial" w:cs="Arial"/>
          <w:color w:val="1F1F1F"/>
          <w:sz w:val="21"/>
          <w:szCs w:val="21"/>
          <w:lang w:val="es-EC" w:eastAsia="es-EC"/>
        </w:rPr>
        <w:t>frames</w:t>
      </w:r>
      <w:proofErr w:type="spellEnd"/>
    </w:p>
    <w:p w:rsidR="00F26D1D" w:rsidRPr="00F26D1D" w:rsidRDefault="00F26D1D" w:rsidP="00F26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val="es-EC" w:eastAsia="es-EC"/>
        </w:rPr>
      </w:pPr>
      <w:r w:rsidRPr="00F26D1D">
        <w:rPr>
          <w:rFonts w:ascii="Arial" w:eastAsia="Times New Roman" w:hAnsi="Arial" w:cs="Arial"/>
          <w:color w:val="1F1F1F"/>
          <w:sz w:val="21"/>
          <w:szCs w:val="21"/>
          <w:lang w:val="es-EC" w:eastAsia="es-EC"/>
        </w:rPr>
        <w:pict>
          <v:rect id="_x0000_i1046" style="width:0;height:.75pt" o:hralign="center" o:hrstd="t" o:hr="t" fillcolor="#a0a0a0" stroked="f"/>
        </w:pic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hyperlink r:id="rId7" w:history="1">
        <w:r w:rsidRPr="00F26D1D">
          <w:rPr>
            <w:rFonts w:ascii="Courier New" w:eastAsia="Times New Roman" w:hAnsi="Courier New" w:cs="Courier New"/>
            <w:color w:val="0B57D0"/>
            <w:sz w:val="20"/>
            <w:szCs w:val="20"/>
            <w:u w:val="single"/>
            <w:lang w:val="es-EC" w:eastAsia="es-EC"/>
          </w:rPr>
          <w:t>/usr/local/lib/python3.11/dist-packages/ipykernel/kernelbase.py</w:t>
        </w:r>
      </w:hyperlink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in </w:t>
      </w:r>
      <w:r w:rsidRPr="00F26D1D">
        <w:rPr>
          <w:rFonts w:ascii="Courier New" w:eastAsia="Times New Roman" w:hAnsi="Courier New" w:cs="Courier New"/>
          <w:color w:val="4682B4"/>
          <w:sz w:val="20"/>
          <w:szCs w:val="20"/>
          <w:lang w:val="es-EC" w:eastAsia="es-EC"/>
        </w:rPr>
        <w:t>_</w:t>
      </w:r>
      <w:proofErr w:type="spellStart"/>
      <w:r w:rsidRPr="00F26D1D">
        <w:rPr>
          <w:rFonts w:ascii="Courier New" w:eastAsia="Times New Roman" w:hAnsi="Courier New" w:cs="Courier New"/>
          <w:color w:val="4682B4"/>
          <w:sz w:val="20"/>
          <w:szCs w:val="20"/>
          <w:lang w:val="es-EC" w:eastAsia="es-EC"/>
        </w:rPr>
        <w:t>input_</w:t>
      </w:r>
      <w:proofErr w:type="gramStart"/>
      <w:r w:rsidRPr="00F26D1D">
        <w:rPr>
          <w:rFonts w:ascii="Courier New" w:eastAsia="Times New Roman" w:hAnsi="Courier New" w:cs="Courier New"/>
          <w:color w:val="4682B4"/>
          <w:sz w:val="20"/>
          <w:szCs w:val="20"/>
          <w:lang w:val="es-EC" w:eastAsia="es-EC"/>
        </w:rPr>
        <w:t>request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(</w:t>
      </w:r>
      <w:proofErr w:type="spellStart"/>
      <w:proofErr w:type="gram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self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 xml:space="preserve">, </w:t>
      </w:r>
      <w:proofErr w:type="spellStart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prompt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 xml:space="preserve">, </w:t>
      </w:r>
      <w:proofErr w:type="spellStart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ident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 xml:space="preserve">, </w:t>
      </w:r>
      <w:proofErr w:type="spellStart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parent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 xml:space="preserve">, </w:t>
      </w:r>
      <w:proofErr w:type="spellStart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password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b/>
          <w:bCs/>
          <w:color w:val="006400"/>
          <w:sz w:val="20"/>
          <w:szCs w:val="20"/>
          <w:lang w:val="es-EC" w:eastAsia="es-EC"/>
        </w:rPr>
        <w:t xml:space="preserve">   1217</w:t>
      </w: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            </w:t>
      </w:r>
      <w:proofErr w:type="spellStart"/>
      <w:r w:rsidRPr="00F26D1D">
        <w:rPr>
          <w:rFonts w:ascii="Courier New" w:eastAsia="Times New Roman" w:hAnsi="Courier New" w:cs="Courier New"/>
          <w:color w:val="006400"/>
          <w:sz w:val="20"/>
          <w:szCs w:val="20"/>
          <w:lang w:val="es-EC" w:eastAsia="es-EC"/>
        </w:rPr>
        <w:t>except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KeyboardInterrupt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b/>
          <w:bCs/>
          <w:color w:val="006400"/>
          <w:sz w:val="20"/>
          <w:szCs w:val="20"/>
          <w:lang w:val="es-EC" w:eastAsia="es-EC"/>
        </w:rPr>
        <w:t xml:space="preserve">   1218</w:t>
      </w: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                </w:t>
      </w:r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 xml:space="preserve"># </w:t>
      </w:r>
      <w:proofErr w:type="spellStart"/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>re-raise</w:t>
      </w:r>
      <w:proofErr w:type="spellEnd"/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>KeyboardInterrupt</w:t>
      </w:r>
      <w:proofErr w:type="spellEnd"/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 xml:space="preserve">, </w:t>
      </w:r>
      <w:proofErr w:type="spellStart"/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>to</w:t>
      </w:r>
      <w:proofErr w:type="spellEnd"/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>truncate</w:t>
      </w:r>
      <w:proofErr w:type="spellEnd"/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>traceback</w:t>
      </w:r>
      <w:proofErr w:type="spellEnd"/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color w:val="006400"/>
          <w:sz w:val="20"/>
          <w:szCs w:val="20"/>
          <w:lang w:val="es-EC" w:eastAsia="es-EC"/>
        </w:rPr>
        <w:t>-&gt; 1219</w:t>
      </w:r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 xml:space="preserve">                 </w:t>
      </w:r>
      <w:proofErr w:type="spellStart"/>
      <w:r w:rsidRPr="00F26D1D">
        <w:rPr>
          <w:rFonts w:ascii="Courier New" w:eastAsia="Times New Roman" w:hAnsi="Courier New" w:cs="Courier New"/>
          <w:color w:val="006400"/>
          <w:sz w:val="20"/>
          <w:szCs w:val="20"/>
          <w:lang w:val="es-EC" w:eastAsia="es-EC"/>
        </w:rPr>
        <w:t>raise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KeyboardInterrupt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(</w:t>
      </w:r>
      <w:proofErr w:type="gram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"</w:t>
      </w:r>
      <w:proofErr w:type="spellStart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Interrupted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by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user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")</w:t>
      </w: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6400"/>
          <w:sz w:val="20"/>
          <w:szCs w:val="20"/>
          <w:lang w:val="es-EC" w:eastAsia="es-EC"/>
        </w:rPr>
        <w:t>from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6400"/>
          <w:sz w:val="20"/>
          <w:szCs w:val="20"/>
          <w:lang w:val="es-EC" w:eastAsia="es-EC"/>
        </w:rPr>
        <w:t>None</w:t>
      </w:r>
      <w:proofErr w:type="spellEnd"/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b/>
          <w:bCs/>
          <w:color w:val="006400"/>
          <w:sz w:val="20"/>
          <w:szCs w:val="20"/>
          <w:lang w:val="es-EC" w:eastAsia="es-EC"/>
        </w:rPr>
        <w:t xml:space="preserve">   1220</w:t>
      </w: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            </w:t>
      </w:r>
      <w:proofErr w:type="spellStart"/>
      <w:r w:rsidRPr="00F26D1D">
        <w:rPr>
          <w:rFonts w:ascii="Courier New" w:eastAsia="Times New Roman" w:hAnsi="Courier New" w:cs="Courier New"/>
          <w:color w:val="006400"/>
          <w:sz w:val="20"/>
          <w:szCs w:val="20"/>
          <w:lang w:val="es-EC" w:eastAsia="es-EC"/>
        </w:rPr>
        <w:t>except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Exception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: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r w:rsidRPr="00F26D1D">
        <w:rPr>
          <w:rFonts w:ascii="Courier New" w:eastAsia="Times New Roman" w:hAnsi="Courier New" w:cs="Courier New"/>
          <w:b/>
          <w:bCs/>
          <w:color w:val="006400"/>
          <w:sz w:val="20"/>
          <w:szCs w:val="20"/>
          <w:lang w:val="es-EC" w:eastAsia="es-EC"/>
        </w:rPr>
        <w:t xml:space="preserve">   1221</w:t>
      </w: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                </w:t>
      </w:r>
      <w:proofErr w:type="spellStart"/>
      <w:proofErr w:type="gram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self</w:t>
      </w:r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.</w:t>
      </w: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log</w:t>
      </w:r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.</w:t>
      </w: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warning</w:t>
      </w:r>
      <w:proofErr w:type="spellEnd"/>
      <w:proofErr w:type="gram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("</w:t>
      </w:r>
      <w:proofErr w:type="spellStart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Invalid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Message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:",</w:t>
      </w:r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exc_info</w:t>
      </w:r>
      <w:proofErr w:type="spellEnd"/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=</w:t>
      </w:r>
      <w:r w:rsidRPr="00F26D1D">
        <w:rPr>
          <w:rFonts w:ascii="Courier New" w:eastAsia="Times New Roman" w:hAnsi="Courier New" w:cs="Courier New"/>
          <w:color w:val="006400"/>
          <w:sz w:val="20"/>
          <w:szCs w:val="20"/>
          <w:lang w:val="es-EC" w:eastAsia="es-EC"/>
        </w:rPr>
        <w:t>True</w:t>
      </w:r>
      <w:r w:rsidRPr="00F26D1D">
        <w:rPr>
          <w:rFonts w:ascii="Courier New" w:eastAsia="Times New Roman" w:hAnsi="Courier New" w:cs="Courier New"/>
          <w:color w:val="0000EE"/>
          <w:sz w:val="20"/>
          <w:szCs w:val="20"/>
          <w:lang w:val="es-EC" w:eastAsia="es-EC"/>
        </w:rPr>
        <w:t>)</w:t>
      </w: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</w:p>
    <w:p w:rsidR="00F26D1D" w:rsidRPr="00F26D1D" w:rsidRDefault="00F26D1D" w:rsidP="00F26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</w:pPr>
      <w:proofErr w:type="spellStart"/>
      <w:r w:rsidRPr="00F26D1D">
        <w:rPr>
          <w:rFonts w:ascii="Courier New" w:eastAsia="Times New Roman" w:hAnsi="Courier New" w:cs="Courier New"/>
          <w:color w:val="8B0000"/>
          <w:sz w:val="20"/>
          <w:szCs w:val="20"/>
          <w:lang w:val="es-EC" w:eastAsia="es-EC"/>
        </w:rPr>
        <w:t>KeyboardInterrupt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: </w:t>
      </w:r>
      <w:proofErr w:type="spell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Interrupted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by</w:t>
      </w:r>
      <w:proofErr w:type="spellEnd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 xml:space="preserve"> </w:t>
      </w:r>
      <w:proofErr w:type="spellStart"/>
      <w:r w:rsidRPr="00F26D1D">
        <w:rPr>
          <w:rFonts w:ascii="Courier New" w:eastAsia="Times New Roman" w:hAnsi="Courier New" w:cs="Courier New"/>
          <w:color w:val="1F1F1F"/>
          <w:sz w:val="20"/>
          <w:szCs w:val="20"/>
          <w:lang w:val="es-EC" w:eastAsia="es-EC"/>
        </w:rPr>
        <w:t>user</w:t>
      </w:r>
      <w:proofErr w:type="spellEnd"/>
    </w:p>
    <w:p w:rsidR="00F26D1D" w:rsidRPr="00F26D1D" w:rsidRDefault="00F26D1D" w:rsidP="00F26D1D">
      <w:pPr>
        <w:pStyle w:val="HTMLconformatoprevio"/>
        <w:shd w:val="clear" w:color="auto" w:fill="FFFFFF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sectPr w:rsidR="00F26D1D" w:rsidRPr="00F26D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B53B2"/>
    <w:multiLevelType w:val="hybridMultilevel"/>
    <w:tmpl w:val="5462BE0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023475"/>
    <w:multiLevelType w:val="multilevel"/>
    <w:tmpl w:val="5ED4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B2AB3"/>
    <w:multiLevelType w:val="multilevel"/>
    <w:tmpl w:val="A1B2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D4834"/>
    <w:multiLevelType w:val="multilevel"/>
    <w:tmpl w:val="7A7E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B6F1B"/>
    <w:multiLevelType w:val="multilevel"/>
    <w:tmpl w:val="4370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062C3"/>
    <w:multiLevelType w:val="multilevel"/>
    <w:tmpl w:val="38F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1F7EA9"/>
    <w:multiLevelType w:val="multilevel"/>
    <w:tmpl w:val="CBB6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B6398D"/>
    <w:multiLevelType w:val="multilevel"/>
    <w:tmpl w:val="438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E1B9A"/>
    <w:multiLevelType w:val="multilevel"/>
    <w:tmpl w:val="C17E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B519E"/>
    <w:multiLevelType w:val="multilevel"/>
    <w:tmpl w:val="AAF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6D71E2"/>
    <w:multiLevelType w:val="multilevel"/>
    <w:tmpl w:val="9056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72CFB"/>
    <w:multiLevelType w:val="multilevel"/>
    <w:tmpl w:val="ADAE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20"/>
  </w:num>
  <w:num w:numId="12">
    <w:abstractNumId w:val="19"/>
  </w:num>
  <w:num w:numId="13">
    <w:abstractNumId w:val="14"/>
  </w:num>
  <w:num w:numId="14">
    <w:abstractNumId w:val="11"/>
  </w:num>
  <w:num w:numId="15">
    <w:abstractNumId w:val="16"/>
  </w:num>
  <w:num w:numId="16">
    <w:abstractNumId w:val="17"/>
  </w:num>
  <w:num w:numId="17">
    <w:abstractNumId w:val="18"/>
  </w:num>
  <w:num w:numId="18">
    <w:abstractNumId w:val="15"/>
  </w:num>
  <w:num w:numId="19">
    <w:abstractNumId w:val="13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992"/>
    <w:rsid w:val="0015074B"/>
    <w:rsid w:val="00244191"/>
    <w:rsid w:val="0029639D"/>
    <w:rsid w:val="00326F90"/>
    <w:rsid w:val="00351A99"/>
    <w:rsid w:val="00530C69"/>
    <w:rsid w:val="005D3030"/>
    <w:rsid w:val="00652DAC"/>
    <w:rsid w:val="00887ED0"/>
    <w:rsid w:val="008B555C"/>
    <w:rsid w:val="00AA1D8D"/>
    <w:rsid w:val="00B47730"/>
    <w:rsid w:val="00CB0664"/>
    <w:rsid w:val="00D2232B"/>
    <w:rsid w:val="00D50376"/>
    <w:rsid w:val="00DF1C92"/>
    <w:rsid w:val="00E96460"/>
    <w:rsid w:val="00EC6739"/>
    <w:rsid w:val="00F26D1D"/>
    <w:rsid w:val="00F559E7"/>
    <w:rsid w:val="00F56EF5"/>
    <w:rsid w:val="00FB15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60A02FC"/>
  <w14:defaultImageDpi w14:val="300"/>
  <w15:docId w15:val="{9A51A333-0FA6-464E-857F-27184B55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22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CdigoHTML">
    <w:name w:val="HTML Code"/>
    <w:basedOn w:val="Fuentedeprrafopredeter"/>
    <w:uiPriority w:val="99"/>
    <w:semiHidden/>
    <w:unhideWhenUsed/>
    <w:rsid w:val="00D2232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22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2232B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ng-tns-c1087978717-160">
    <w:name w:val="ng-tns-c1087978717-160"/>
    <w:basedOn w:val="Fuentedeprrafopredeter"/>
    <w:rsid w:val="00D2232B"/>
  </w:style>
  <w:style w:type="character" w:customStyle="1" w:styleId="ng-tns-c1087978717-161">
    <w:name w:val="ng-tns-c1087978717-161"/>
    <w:basedOn w:val="Fuentedeprrafopredeter"/>
    <w:rsid w:val="00D2232B"/>
  </w:style>
  <w:style w:type="character" w:customStyle="1" w:styleId="hljs-builtin">
    <w:name w:val="hljs-built_in"/>
    <w:basedOn w:val="Fuentedeprrafopredeter"/>
    <w:rsid w:val="00D2232B"/>
  </w:style>
  <w:style w:type="character" w:customStyle="1" w:styleId="hljs-literal">
    <w:name w:val="hljs-literal"/>
    <w:basedOn w:val="Fuentedeprrafopredeter"/>
    <w:rsid w:val="00D2232B"/>
  </w:style>
  <w:style w:type="character" w:customStyle="1" w:styleId="hljs-string">
    <w:name w:val="hljs-string"/>
    <w:basedOn w:val="Fuentedeprrafopredeter"/>
    <w:rsid w:val="00D2232B"/>
  </w:style>
  <w:style w:type="character" w:styleId="Hipervnculo">
    <w:name w:val="Hyperlink"/>
    <w:basedOn w:val="Fuentedeprrafopredeter"/>
    <w:uiPriority w:val="99"/>
    <w:semiHidden/>
    <w:unhideWhenUsed/>
    <w:rsid w:val="00F26D1D"/>
    <w:rPr>
      <w:color w:val="0000FF"/>
      <w:u w:val="single"/>
    </w:rPr>
  </w:style>
  <w:style w:type="character" w:customStyle="1" w:styleId="summary">
    <w:name w:val="summary"/>
    <w:basedOn w:val="Fuentedeprrafopredeter"/>
    <w:rsid w:val="00F26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6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033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5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6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5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75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calhost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0928C5-206E-436C-9A1E-6E63E1BC2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4109</Words>
  <Characters>22600</Characters>
  <Application>Microsoft Office Word</Application>
  <DocSecurity>0</DocSecurity>
  <Lines>188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ESTUDIANTES</cp:lastModifiedBy>
  <cp:revision>3</cp:revision>
  <dcterms:created xsi:type="dcterms:W3CDTF">2025-07-10T01:57:00Z</dcterms:created>
  <dcterms:modified xsi:type="dcterms:W3CDTF">2025-07-10T23:48:00Z</dcterms:modified>
  <cp:category/>
</cp:coreProperties>
</file>